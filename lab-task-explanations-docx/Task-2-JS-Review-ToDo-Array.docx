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— JavaScript Review: Task 2</w:t>
        <w:br/>
        <w:t>ToDo List with Array (Plain JavaScript)</w:t>
      </w:r>
    </w:p>
    <w:p>
      <w:pPr>
        <w:pStyle w:val="Heading1"/>
      </w:pPr>
      <w:r>
        <w:t>What you’ll build</w:t>
      </w:r>
    </w:p>
    <w:p>
      <w:r>
        <w:t>A ToDo app that keeps tasks in a JavaScript array, renders the list from that array, and re-renders whenever you add items.</w:t>
      </w:r>
    </w:p>
    <w:p>
      <w:pPr>
        <w:pStyle w:val="Heading1"/>
      </w:pPr>
      <w:r>
        <w:t>Key concepts</w:t>
      </w:r>
    </w:p>
    <w:p>
      <w:pPr>
        <w:pStyle w:val="ListBullet"/>
      </w:pPr>
      <w:r>
        <w:t>State: the array is the single source of truth for tasks.</w:t>
      </w:r>
    </w:p>
    <w:p>
      <w:pPr>
        <w:pStyle w:val="ListBullet"/>
      </w:pPr>
      <w:r>
        <w:t>Rendering from state: render() clears the &lt;ul&gt; and rebuilds its &lt;li&gt; children from tasks[].</w:t>
      </w:r>
    </w:p>
    <w:p>
      <w:pPr>
        <w:pStyle w:val="ListBullet"/>
      </w:pPr>
      <w:r>
        <w:t>Events: clicking Add pushes to tasks[] and calls render(); Enter key does the same.</w:t>
      </w:r>
    </w:p>
    <w:p>
      <w:pPr>
        <w:pStyle w:val="Heading1"/>
      </w:pPr>
      <w:r>
        <w:t>Step-by-step</w:t>
      </w:r>
    </w:p>
    <w:p>
      <w:pPr>
        <w:pStyle w:val="ListNumber"/>
      </w:pPr>
      <w:r>
        <w:t>Make the same HTML skeleton as Task 1: input, button, and an empty &lt;ul id="todo-list"&gt;.</w:t>
      </w:r>
    </w:p>
    <w:p>
      <w:pPr>
        <w:pStyle w:val="ListNumber"/>
      </w:pPr>
      <w:r>
        <w:t>Declare const tasks = ["Task 1","Task 2","Task 3"];</w:t>
      </w:r>
    </w:p>
    <w:p>
      <w:pPr>
        <w:pStyle w:val="ListNumber"/>
      </w:pPr>
      <w:r>
        <w:t>Write function render() that sets list.innerHTML = "" and then loops tasks to create and append &lt;li&gt; items.</w:t>
      </w:r>
    </w:p>
    <w:p>
      <w:pPr>
        <w:pStyle w:val="ListNumber"/>
      </w:pPr>
      <w:r>
        <w:t>In the click handler: read input.value.trim(); if present, tasks.push(text); clear input; call render().</w:t>
      </w:r>
    </w:p>
    <w:p>
      <w:pPr>
        <w:pStyle w:val="ListNumber"/>
      </w:pPr>
      <w:r>
        <w:t>Add the Enter-key handler to call the button click.</w:t>
      </w:r>
    </w:p>
    <w:p>
      <w:pPr>
        <w:pStyle w:val="ListNumber"/>
      </w:pPr>
      <w:r>
        <w:t>Call render() once at the bottom to paint the initial array contents.</w:t>
      </w:r>
    </w:p>
    <w:p>
      <w:pPr>
        <w:pStyle w:val="Heading1"/>
      </w:pPr>
      <w:r>
        <w:t>Complete example (copy &amp; run)</w:t>
      </w:r>
    </w:p>
    <w:p>
      <w:r>
        <w:rPr>
          <w:rFonts w:ascii="Courier New" w:hAnsi="Courier New" w:eastAsia="Courier New"/>
          <w:sz w:val="20"/>
        </w:rPr>
        <w:t>&lt;!doctype html&gt;</w:t>
      </w:r>
    </w:p>
    <w:p>
      <w:r>
        <w:rPr>
          <w:rFonts w:ascii="Courier New" w:hAnsi="Courier New" w:eastAsia="Courier New"/>
          <w:sz w:val="20"/>
        </w:rPr>
        <w:t>&lt;html lang="en"&gt;</w:t>
      </w:r>
    </w:p>
    <w:p>
      <w:r>
        <w:rPr>
          <w:rFonts w:ascii="Courier New" w:hAnsi="Courier New" w:eastAsia="Courier New"/>
          <w:sz w:val="20"/>
        </w:rPr>
        <w:t>&lt;head&gt;</w:t>
      </w:r>
    </w:p>
    <w:p>
      <w:r>
        <w:rPr>
          <w:rFonts w:ascii="Courier New" w:hAnsi="Courier New" w:eastAsia="Courier New"/>
          <w:sz w:val="20"/>
        </w:rPr>
        <w:t xml:space="preserve">  &lt;meta charset="utf-8" /&gt;</w:t>
      </w:r>
    </w:p>
    <w:p>
      <w:r>
        <w:rPr>
          <w:rFonts w:ascii="Courier New" w:hAnsi="Courier New" w:eastAsia="Courier New"/>
          <w:sz w:val="20"/>
        </w:rPr>
        <w:t xml:space="preserve">  &lt;meta name="viewport" content="width=device-width, initial-scale=1" /&gt;</w:t>
      </w:r>
    </w:p>
    <w:p>
      <w:r>
        <w:rPr>
          <w:rFonts w:ascii="Courier New" w:hAnsi="Courier New" w:eastAsia="Courier New"/>
          <w:sz w:val="20"/>
        </w:rPr>
        <w:t xml:space="preserve">  &lt;title&gt;ToDo List — Plain JS with Array (Task 2)&lt;/title&gt;</w:t>
      </w:r>
    </w:p>
    <w:p>
      <w:r>
        <w:rPr>
          <w:rFonts w:ascii="Courier New" w:hAnsi="Courier New" w:eastAsia="Courier New"/>
          <w:sz w:val="20"/>
        </w:rPr>
        <w:t xml:space="preserve">  &lt;style&gt;</w:t>
      </w:r>
    </w:p>
    <w:p>
      <w:r>
        <w:rPr>
          <w:rFonts w:ascii="Courier New" w:hAnsi="Courier New" w:eastAsia="Courier New"/>
          <w:sz w:val="20"/>
        </w:rPr>
        <w:t xml:space="preserve">    body { font-family: system-ui, -apple-system, Segoe UI, Roboto, sans-serif; max-width: 720px; margin: 40px auto; padding: 0 16px; }</w:t>
      </w:r>
    </w:p>
    <w:p>
      <w:r>
        <w:rPr>
          <w:rFonts w:ascii="Courier New" w:hAnsi="Courier New" w:eastAsia="Courier New"/>
          <w:sz w:val="20"/>
        </w:rPr>
        <w:t xml:space="preserve">    header { display: flex; gap: 8px; }</w:t>
      </w:r>
    </w:p>
    <w:p>
      <w:r>
        <w:rPr>
          <w:rFonts w:ascii="Courier New" w:hAnsi="Courier New" w:eastAsia="Courier New"/>
          <w:sz w:val="20"/>
        </w:rPr>
        <w:t xml:space="preserve">    input[type=text] { flex: 1; padding: 8px; }</w:t>
      </w:r>
    </w:p>
    <w:p>
      <w:r>
        <w:rPr>
          <w:rFonts w:ascii="Courier New" w:hAnsi="Courier New" w:eastAsia="Courier New"/>
          <w:sz w:val="20"/>
        </w:rPr>
        <w:t xml:space="preserve">    button { padding: 8px 12px; cursor: pointer; }</w:t>
      </w:r>
    </w:p>
    <w:p>
      <w:r>
        <w:rPr>
          <w:rFonts w:ascii="Courier New" w:hAnsi="Courier New" w:eastAsia="Courier New"/>
          <w:sz w:val="20"/>
        </w:rPr>
        <w:t xml:space="preserve">    ul { padding-left: 20px; }</w:t>
      </w:r>
    </w:p>
    <w:p>
      <w:r>
        <w:rPr>
          <w:rFonts w:ascii="Courier New" w:hAnsi="Courier New" w:eastAsia="Courier New"/>
          <w:sz w:val="20"/>
        </w:rPr>
        <w:t xml:space="preserve">    li { padding: 6px 0; }</w:t>
      </w:r>
    </w:p>
    <w:p>
      <w:r>
        <w:rPr>
          <w:rFonts w:ascii="Courier New" w:hAnsi="Courier New" w:eastAsia="Courier New"/>
          <w:sz w:val="20"/>
        </w:rPr>
        <w:t xml:space="preserve">  &lt;/style&gt;</w:t>
      </w:r>
    </w:p>
    <w:p>
      <w:r>
        <w:rPr>
          <w:rFonts w:ascii="Courier New" w:hAnsi="Courier New" w:eastAsia="Courier New"/>
          <w:sz w:val="20"/>
        </w:rPr>
        <w:t>&lt;/head&gt;</w:t>
      </w:r>
    </w:p>
    <w:p>
      <w:r>
        <w:rPr>
          <w:rFonts w:ascii="Courier New" w:hAnsi="Courier New" w:eastAsia="Courier New"/>
          <w:sz w:val="20"/>
        </w:rPr>
        <w:t>&lt;body&gt;</w:t>
      </w:r>
    </w:p>
    <w:p>
      <w:r>
        <w:rPr>
          <w:rFonts w:ascii="Courier New" w:hAnsi="Courier New" w:eastAsia="Courier New"/>
          <w:sz w:val="20"/>
        </w:rPr>
        <w:t xml:space="preserve">  &lt;h1&gt;ToDo List — Plain JS with Array (Task 2)&lt;/h1&gt;</w:t>
      </w:r>
    </w:p>
    <w:p>
      <w:r>
        <w:rPr>
          <w:rFonts w:ascii="Courier New" w:hAnsi="Courier New" w:eastAsia="Courier New"/>
          <w:sz w:val="20"/>
        </w:rPr>
        <w:t xml:space="preserve">  &lt;p&gt;Items are stored in a JavaScript array and rendered from it.&lt;/p&gt;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&lt;header&gt;</w:t>
      </w:r>
    </w:p>
    <w:p>
      <w:r>
        <w:rPr>
          <w:rFonts w:ascii="Courier New" w:hAnsi="Courier New" w:eastAsia="Courier New"/>
          <w:sz w:val="20"/>
        </w:rPr>
        <w:t xml:space="preserve">    &lt;input id="new-task" type="text" placeholder="New task..." /&gt;</w:t>
      </w:r>
    </w:p>
    <w:p>
      <w:r>
        <w:rPr>
          <w:rFonts w:ascii="Courier New" w:hAnsi="Courier New" w:eastAsia="Courier New"/>
          <w:sz w:val="20"/>
        </w:rPr>
        <w:t xml:space="preserve">    &lt;button id="add-btn"&gt;Add task&lt;/button&gt;</w:t>
      </w:r>
    </w:p>
    <w:p>
      <w:r>
        <w:rPr>
          <w:rFonts w:ascii="Courier New" w:hAnsi="Courier New" w:eastAsia="Courier New"/>
          <w:sz w:val="20"/>
        </w:rPr>
        <w:t xml:space="preserve">  &lt;/header&gt;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&lt;ul id="todo-list"&gt;&lt;/ul&gt;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&lt;script&gt;</w:t>
      </w:r>
    </w:p>
    <w:p>
      <w:r>
        <w:rPr>
          <w:rFonts w:ascii="Courier New" w:hAnsi="Courier New" w:eastAsia="Courier New"/>
          <w:sz w:val="20"/>
        </w:rPr>
        <w:t xml:space="preserve">    const input = document.getElementById('new-task');</w:t>
      </w:r>
    </w:p>
    <w:p>
      <w:r>
        <w:rPr>
          <w:rFonts w:ascii="Courier New" w:hAnsi="Courier New" w:eastAsia="Courier New"/>
          <w:sz w:val="20"/>
        </w:rPr>
        <w:t xml:space="preserve">    const button = document.getElementById('add-btn');</w:t>
      </w:r>
    </w:p>
    <w:p>
      <w:r>
        <w:rPr>
          <w:rFonts w:ascii="Courier New" w:hAnsi="Courier New" w:eastAsia="Courier New"/>
          <w:sz w:val="20"/>
        </w:rPr>
        <w:t xml:space="preserve">    const list = document.getElementById('todo-list');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const tasks = ["Task 1", "Task 2", "Task 3"];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function render() {</w:t>
      </w:r>
    </w:p>
    <w:p>
      <w:r>
        <w:rPr>
          <w:rFonts w:ascii="Courier New" w:hAnsi="Courier New" w:eastAsia="Courier New"/>
          <w:sz w:val="20"/>
        </w:rPr>
        <w:t xml:space="preserve">      list.innerHTML = "";</w:t>
      </w:r>
    </w:p>
    <w:p>
      <w:r>
        <w:rPr>
          <w:rFonts w:ascii="Courier New" w:hAnsi="Courier New" w:eastAsia="Courier New"/>
          <w:sz w:val="20"/>
        </w:rPr>
        <w:t xml:space="preserve">      for (const t of tasks) {</w:t>
      </w:r>
    </w:p>
    <w:p>
      <w:r>
        <w:rPr>
          <w:rFonts w:ascii="Courier New" w:hAnsi="Courier New" w:eastAsia="Courier New"/>
          <w:sz w:val="20"/>
        </w:rPr>
        <w:t xml:space="preserve">        const li = document.createElement('li');</w:t>
      </w:r>
    </w:p>
    <w:p>
      <w:r>
        <w:rPr>
          <w:rFonts w:ascii="Courier New" w:hAnsi="Courier New" w:eastAsia="Courier New"/>
          <w:sz w:val="20"/>
        </w:rPr>
        <w:t xml:space="preserve">        li.textContent = t;</w:t>
      </w:r>
    </w:p>
    <w:p>
      <w:r>
        <w:rPr>
          <w:rFonts w:ascii="Courier New" w:hAnsi="Courier New" w:eastAsia="Courier New"/>
          <w:sz w:val="20"/>
        </w:rPr>
        <w:t xml:space="preserve">        list.appendChild(li);</w:t>
      </w:r>
    </w:p>
    <w:p>
      <w:r>
        <w:rPr>
          <w:rFonts w:ascii="Courier New" w:hAnsi="Courier New" w:eastAsia="Courier New"/>
          <w:sz w:val="20"/>
        </w:rPr>
        <w:t xml:space="preserve">      }</w:t>
      </w:r>
    </w:p>
    <w:p>
      <w:r>
        <w:rPr>
          <w:rFonts w:ascii="Courier New" w:hAnsi="Courier New" w:eastAsia="Courier New"/>
          <w:sz w:val="20"/>
        </w:rPr>
        <w:t xml:space="preserve">    }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button.addEventListener('click', () =&gt; {</w:t>
      </w:r>
    </w:p>
    <w:p>
      <w:r>
        <w:rPr>
          <w:rFonts w:ascii="Courier New" w:hAnsi="Courier New" w:eastAsia="Courier New"/>
          <w:sz w:val="20"/>
        </w:rPr>
        <w:t xml:space="preserve">      const text = input.value.trim();</w:t>
      </w:r>
    </w:p>
    <w:p>
      <w:r>
        <w:rPr>
          <w:rFonts w:ascii="Courier New" w:hAnsi="Courier New" w:eastAsia="Courier New"/>
          <w:sz w:val="20"/>
        </w:rPr>
        <w:t xml:space="preserve">      if (!text) return;</w:t>
      </w:r>
    </w:p>
    <w:p>
      <w:r>
        <w:rPr>
          <w:rFonts w:ascii="Courier New" w:hAnsi="Courier New" w:eastAsia="Courier New"/>
          <w:sz w:val="20"/>
        </w:rPr>
        <w:t xml:space="preserve">      tasks.push(text);</w:t>
      </w:r>
    </w:p>
    <w:p>
      <w:r>
        <w:rPr>
          <w:rFonts w:ascii="Courier New" w:hAnsi="Courier New" w:eastAsia="Courier New"/>
          <w:sz w:val="20"/>
        </w:rPr>
        <w:t xml:space="preserve">      input.value = "";</w:t>
      </w:r>
    </w:p>
    <w:p>
      <w:r>
        <w:rPr>
          <w:rFonts w:ascii="Courier New" w:hAnsi="Courier New" w:eastAsia="Courier New"/>
          <w:sz w:val="20"/>
        </w:rPr>
        <w:t xml:space="preserve">      input.focus();</w:t>
      </w:r>
    </w:p>
    <w:p>
      <w:r>
        <w:rPr>
          <w:rFonts w:ascii="Courier New" w:hAnsi="Courier New" w:eastAsia="Courier New"/>
          <w:sz w:val="20"/>
        </w:rPr>
        <w:t xml:space="preserve">      render();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input.addEventListener('keyup', (e) =&gt; {</w:t>
      </w:r>
    </w:p>
    <w:p>
      <w:r>
        <w:rPr>
          <w:rFonts w:ascii="Courier New" w:hAnsi="Courier New" w:eastAsia="Courier New"/>
          <w:sz w:val="20"/>
        </w:rPr>
        <w:t xml:space="preserve">      if (e.key === 'Enter') button.click();</w:t>
      </w:r>
    </w:p>
    <w:p>
      <w:r>
        <w:rPr>
          <w:rFonts w:ascii="Courier New" w:hAnsi="Courier New" w:eastAsia="Courier New"/>
          <w:sz w:val="20"/>
        </w:rPr>
        <w:t xml:space="preserve">    });</w:t>
      </w:r>
    </w:p>
    <w:p>
      <w:r>
        <w:rPr>
          <w:rFonts w:ascii="Courier New" w:hAnsi="Courier New" w:eastAsia="Courier New"/>
          <w:sz w:val="20"/>
        </w:rPr>
      </w:r>
    </w:p>
    <w:p>
      <w:r>
        <w:rPr>
          <w:rFonts w:ascii="Courier New" w:hAnsi="Courier New" w:eastAsia="Courier New"/>
          <w:sz w:val="20"/>
        </w:rPr>
        <w:t xml:space="preserve">    render();</w:t>
      </w:r>
    </w:p>
    <w:p>
      <w:r>
        <w:rPr>
          <w:rFonts w:ascii="Courier New" w:hAnsi="Courier New" w:eastAsia="Courier New"/>
          <w:sz w:val="20"/>
        </w:rPr>
        <w:t xml:space="preserve">  &lt;/script&gt;</w:t>
      </w:r>
    </w:p>
    <w:p>
      <w:r>
        <w:rPr>
          <w:rFonts w:ascii="Courier New" w:hAnsi="Courier New" w:eastAsia="Courier New"/>
          <w:sz w:val="20"/>
        </w:rPr>
        <w:t>&lt;/body&gt;</w:t>
      </w:r>
    </w:p>
    <w:p>
      <w:r>
        <w:rPr>
          <w:rFonts w:ascii="Courier New" w:hAnsi="Courier New" w:eastAsia="Courier New"/>
          <w:sz w:val="20"/>
        </w:rPr>
        <w:t>&lt;/html&gt;</w:t>
      </w:r>
    </w:p>
    <w:p>
      <w:pPr>
        <w:pStyle w:val="Heading1"/>
      </w:pPr>
      <w:r>
        <w:t>Common enhancements</w:t>
      </w:r>
    </w:p>
    <w:p>
      <w:pPr>
        <w:pStyle w:val="ListBullet"/>
      </w:pPr>
      <w:r>
        <w:t>Clear all button: set tasks.length = 0 and render().</w:t>
      </w:r>
    </w:p>
    <w:p>
      <w:pPr>
        <w:pStyle w:val="ListBullet"/>
      </w:pPr>
      <w:r>
        <w:t>Reset demo button: tasks.splice(0, tasks.length, 'Task 1','Task 2','Task 3'); render().</w:t>
      </w:r>
    </w:p>
    <w:p>
      <w:pPr>
        <w:pStyle w:val="ListBullet"/>
      </w:pPr>
      <w:r>
        <w:t>Delete/edit per item (future exercise).</w:t>
      </w:r>
    </w:p>
    <w:p>
      <w:pPr>
        <w:pStyle w:val="Heading1"/>
      </w:pPr>
      <w:r>
        <w:t>Assessment checklist</w:t>
      </w:r>
    </w:p>
    <w:p>
      <w:pPr>
        <w:pStyle w:val="ListBullet"/>
      </w:pPr>
      <w:r>
        <w:t>Three tasks pre-populated in the array.</w:t>
      </w:r>
    </w:p>
    <w:p>
      <w:pPr>
        <w:pStyle w:val="ListBullet"/>
      </w:pPr>
      <w:r>
        <w:t>Adding a task pushes to the array and re-renders the list.</w:t>
      </w:r>
    </w:p>
    <w:p>
      <w:pPr>
        <w:pStyle w:val="ListBullet"/>
      </w:pPr>
      <w:r>
        <w:t>Blank entries are ignored.</w:t>
      </w:r>
    </w:p>
    <w:p>
      <w:pPr>
        <w:pStyle w:val="ListBullet"/>
      </w:pPr>
      <w:r>
        <w:t>render() is the single place that builds the UI from state.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