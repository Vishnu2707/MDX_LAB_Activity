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JavaScript vs Vue.js: Task 1</w:t>
        <w:br/>
        <w:t>ToDo List in Vue.js</w:t>
      </w:r>
    </w:p>
    <w:p>
      <w:pPr>
        <w:pStyle w:val="Heading1"/>
      </w:pPr>
      <w:r>
        <w:t>CDN include (use this one)</w:t>
      </w:r>
    </w:p>
    <w:p>
      <w:r>
        <w:rPr>
          <w:rFonts w:ascii="Courier New" w:hAnsi="Courier New" w:eastAsia="Courier New"/>
          <w:sz w:val="20"/>
        </w:rPr>
        <w:t>&lt;script src="https://unpkg.com/vue@2.7.8/dist/vue.js"&gt;&lt;/script&gt;</w:t>
      </w:r>
    </w:p>
    <w:p>
      <w:pPr>
        <w:pStyle w:val="Heading1"/>
      </w:pPr>
      <w:r>
        <w:t>What changes with Vue?</w:t>
      </w:r>
    </w:p>
    <w:p>
      <w:pPr>
        <w:pStyle w:val="ListBullet"/>
      </w:pPr>
      <w:r>
        <w:t>Declarative templates: HTML reflects your data automatically.</w:t>
      </w:r>
    </w:p>
    <w:p>
      <w:pPr>
        <w:pStyle w:val="ListBullet"/>
      </w:pPr>
      <w:r>
        <w:t>Reactivity: when data changes, Vue updates the DOM for you.</w:t>
      </w:r>
    </w:p>
    <w:p>
      <w:pPr>
        <w:pStyle w:val="ListBullet"/>
      </w:pPr>
      <w:r>
        <w:t>Two-way binding: v-model wires inputs ↔ data.</w:t>
      </w:r>
    </w:p>
    <w:p>
      <w:pPr>
        <w:pStyle w:val="ListBullet"/>
      </w:pPr>
      <w:r>
        <w:t>v-for loops: render arrays succinctly.</w:t>
      </w:r>
    </w:p>
    <w:p>
      <w:pPr>
        <w:pStyle w:val="Heading1"/>
      </w:pPr>
      <w:r>
        <w:t>Complete example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&lt;title&gt;ToDo List — Vue.js&lt;/title&gt;</w:t>
      </w:r>
    </w:p>
    <w:p>
      <w:r>
        <w:rPr>
          <w:rFonts w:ascii="Courier New" w:hAnsi="Courier New" w:eastAsia="Courier New"/>
          <w:sz w:val="20"/>
        </w:rPr>
        <w:t xml:space="preserve">  &lt;script src="https://unpkg.com/vue@2.7.8/dist/vue.js"&gt;&lt;/script&gt;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&lt;div id="app"&gt;</w:t>
      </w:r>
    </w:p>
    <w:p>
      <w:r>
        <w:rPr>
          <w:rFonts w:ascii="Courier New" w:hAnsi="Courier New" w:eastAsia="Courier New"/>
          <w:sz w:val="20"/>
        </w:rPr>
        <w:t xml:space="preserve">    &lt;header&gt;</w:t>
      </w:r>
    </w:p>
    <w:p>
      <w:r>
        <w:rPr>
          <w:rFonts w:ascii="Courier New" w:hAnsi="Courier New" w:eastAsia="Courier New"/>
          <w:sz w:val="20"/>
        </w:rPr>
        <w:t xml:space="preserve">      &lt;input v-model.trim="newTask" type="text" placeholder="New task..." @keyup.enter="addTask" /&gt;</w:t>
      </w:r>
    </w:p>
    <w:p>
      <w:r>
        <w:rPr>
          <w:rFonts w:ascii="Courier New" w:hAnsi="Courier New" w:eastAsia="Courier New"/>
          <w:sz w:val="20"/>
        </w:rPr>
        <w:t xml:space="preserve">      &lt;button @click="addTask"&gt;Add task&lt;/button&gt;</w:t>
      </w:r>
    </w:p>
    <w:p>
      <w:r>
        <w:rPr>
          <w:rFonts w:ascii="Courier New" w:hAnsi="Courier New" w:eastAsia="Courier New"/>
          <w:sz w:val="20"/>
        </w:rPr>
        <w:t xml:space="preserve">    &lt;/header&gt;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&lt;ul&gt;</w:t>
      </w:r>
    </w:p>
    <w:p>
      <w:r>
        <w:rPr>
          <w:rFonts w:ascii="Courier New" w:hAnsi="Courier New" w:eastAsia="Courier New"/>
          <w:sz w:val="20"/>
        </w:rPr>
        <w:t xml:space="preserve">      &lt;li v-for="(t, i) in tasks" :key="i"&gt;{{ t }}&lt;/li&gt;</w:t>
      </w:r>
    </w:p>
    <w:p>
      <w:r>
        <w:rPr>
          <w:rFonts w:ascii="Courier New" w:hAnsi="Courier New" w:eastAsia="Courier New"/>
          <w:sz w:val="20"/>
        </w:rPr>
        <w:t xml:space="preserve">    &lt;/ul&gt;</w:t>
      </w:r>
    </w:p>
    <w:p>
      <w:r>
        <w:rPr>
          <w:rFonts w:ascii="Courier New" w:hAnsi="Courier New" w:eastAsia="Courier New"/>
          <w:sz w:val="20"/>
        </w:rPr>
        <w:t xml:space="preserve">  &lt;/div&gt;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new Vue({</w:t>
      </w:r>
    </w:p>
    <w:p>
      <w:r>
        <w:rPr>
          <w:rFonts w:ascii="Courier New" w:hAnsi="Courier New" w:eastAsia="Courier New"/>
          <w:sz w:val="20"/>
        </w:rPr>
        <w:t xml:space="preserve">      el: '#app',</w:t>
      </w:r>
    </w:p>
    <w:p>
      <w:r>
        <w:rPr>
          <w:rFonts w:ascii="Courier New" w:hAnsi="Courier New" w:eastAsia="Courier New"/>
          <w:sz w:val="20"/>
        </w:rPr>
        <w:t xml:space="preserve">      data: {</w:t>
      </w:r>
    </w:p>
    <w:p>
      <w:r>
        <w:rPr>
          <w:rFonts w:ascii="Courier New" w:hAnsi="Courier New" w:eastAsia="Courier New"/>
          <w:sz w:val="20"/>
        </w:rPr>
        <w:t xml:space="preserve">        newTask: '',</w:t>
      </w:r>
    </w:p>
    <w:p>
      <w:r>
        <w:rPr>
          <w:rFonts w:ascii="Courier New" w:hAnsi="Courier New" w:eastAsia="Courier New"/>
          <w:sz w:val="20"/>
        </w:rPr>
        <w:t xml:space="preserve">        tasks: ['Task 1', 'Task 2', 'Task 3']</w:t>
      </w:r>
    </w:p>
    <w:p>
      <w:r>
        <w:rPr>
          <w:rFonts w:ascii="Courier New" w:hAnsi="Courier New" w:eastAsia="Courier New"/>
          <w:sz w:val="20"/>
        </w:rPr>
        <w:t xml:space="preserve">      },</w:t>
      </w:r>
    </w:p>
    <w:p>
      <w:r>
        <w:rPr>
          <w:rFonts w:ascii="Courier New" w:hAnsi="Courier New" w:eastAsia="Courier New"/>
          <w:sz w:val="20"/>
        </w:rPr>
        <w:t xml:space="preserve">      methods: {</w:t>
      </w:r>
    </w:p>
    <w:p>
      <w:r>
        <w:rPr>
          <w:rFonts w:ascii="Courier New" w:hAnsi="Courier New" w:eastAsia="Courier New"/>
          <w:sz w:val="20"/>
        </w:rPr>
        <w:t xml:space="preserve">        addTask() {</w:t>
      </w:r>
    </w:p>
    <w:p>
      <w:r>
        <w:rPr>
          <w:rFonts w:ascii="Courier New" w:hAnsi="Courier New" w:eastAsia="Courier New"/>
          <w:sz w:val="20"/>
        </w:rPr>
        <w:t xml:space="preserve">          if (!this.newTask) return;</w:t>
      </w:r>
    </w:p>
    <w:p>
      <w:r>
        <w:rPr>
          <w:rFonts w:ascii="Courier New" w:hAnsi="Courier New" w:eastAsia="Courier New"/>
          <w:sz w:val="20"/>
        </w:rPr>
        <w:t xml:space="preserve">          this.tasks.push(this.newTask);</w:t>
      </w:r>
    </w:p>
    <w:p>
      <w:r>
        <w:rPr>
          <w:rFonts w:ascii="Courier New" w:hAnsi="Courier New" w:eastAsia="Courier New"/>
          <w:sz w:val="20"/>
        </w:rPr>
        <w:t xml:space="preserve">          this.newTask = '';</w:t>
      </w:r>
    </w:p>
    <w:p>
      <w:r>
        <w:rPr>
          <w:rFonts w:ascii="Courier New" w:hAnsi="Courier New" w:eastAsia="Courier New"/>
          <w:sz w:val="20"/>
        </w:rPr>
        <w:t xml:space="preserve">        }</w:t>
      </w:r>
    </w:p>
    <w:p>
      <w:r>
        <w:rPr>
          <w:rFonts w:ascii="Courier New" w:hAnsi="Courier New" w:eastAsia="Courier New"/>
          <w:sz w:val="20"/>
        </w:rPr>
        <w:t xml:space="preserve">      }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Vue 2.7.8 loaded via CDN.</w:t>
      </w:r>
    </w:p>
    <w:p>
      <w:pPr>
        <w:pStyle w:val="ListBullet"/>
      </w:pPr>
      <w:r>
        <w:t>Input uses v-model.trim and supports Enter key submit.</w:t>
      </w:r>
    </w:p>
    <w:p>
      <w:pPr>
        <w:pStyle w:val="ListBullet"/>
      </w:pPr>
      <w:r>
        <w:t>Clicking Add pushes to tasks[] and the list updates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