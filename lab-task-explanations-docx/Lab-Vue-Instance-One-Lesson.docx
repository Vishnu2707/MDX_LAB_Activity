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— Vue.js Instance</w:t>
        <w:br/>
        <w:t>Display One Lesson</w:t>
      </w:r>
    </w:p>
    <w:p>
      <w:pPr>
        <w:pStyle w:val="Heading1"/>
      </w:pPr>
      <w:r>
        <w:t>Requirements</w:t>
      </w:r>
    </w:p>
    <w:p>
      <w:pPr>
        <w:pStyle w:val="ListBullet"/>
      </w:pPr>
      <w:r>
        <w:t>Display one lesson: Subject, Location, Price, and an Image/Icon.</w:t>
      </w:r>
    </w:p>
    <w:p>
      <w:pPr>
        <w:pStyle w:val="ListBullet"/>
      </w:pPr>
      <w:r>
        <w:t>Store image path and alt text in Vue data.</w:t>
      </w:r>
    </w:p>
    <w:p>
      <w:pPr>
        <w:pStyle w:val="ListBullet"/>
      </w:pPr>
      <w:r>
        <w:t>Use CSS (not data) to control image size.</w:t>
      </w:r>
    </w:p>
    <w:p>
      <w:pPr>
        <w:pStyle w:val="Heading1"/>
      </w:pPr>
      <w:r>
        <w:t>Complete example</w:t>
      </w:r>
    </w:p>
    <w:p>
      <w:r>
        <w:rPr>
          <w:rFonts w:ascii="Courier New" w:hAnsi="Courier New" w:eastAsia="Courier New"/>
          <w:sz w:val="20"/>
        </w:rPr>
        <w:t>&lt;!doctype html&gt;</w:t>
      </w:r>
    </w:p>
    <w:p>
      <w:r>
        <w:rPr>
          <w:rFonts w:ascii="Courier New" w:hAnsi="Courier New" w:eastAsia="Courier New"/>
          <w:sz w:val="20"/>
        </w:rPr>
        <w:t>&lt;html lang="en"&gt;</w:t>
      </w:r>
    </w:p>
    <w:p>
      <w:r>
        <w:rPr>
          <w:rFonts w:ascii="Courier New" w:hAnsi="Courier New" w:eastAsia="Courier New"/>
          <w:sz w:val="20"/>
        </w:rPr>
        <w:t>&lt;head&gt;</w:t>
      </w:r>
    </w:p>
    <w:p>
      <w:r>
        <w:rPr>
          <w:rFonts w:ascii="Courier New" w:hAnsi="Courier New" w:eastAsia="Courier New"/>
          <w:sz w:val="20"/>
        </w:rPr>
        <w:t xml:space="preserve">  &lt;meta charset="utf-8" /&gt;</w:t>
      </w:r>
    </w:p>
    <w:p>
      <w:r>
        <w:rPr>
          <w:rFonts w:ascii="Courier New" w:hAnsi="Courier New" w:eastAsia="Courier New"/>
          <w:sz w:val="20"/>
        </w:rPr>
        <w:t xml:space="preserve">  &lt;meta name="viewport" content="width=device-width, initial-scale=1" /&gt;</w:t>
      </w:r>
    </w:p>
    <w:p>
      <w:r>
        <w:rPr>
          <w:rFonts w:ascii="Courier New" w:hAnsi="Courier New" w:eastAsia="Courier New"/>
          <w:sz w:val="20"/>
        </w:rPr>
        <w:t xml:space="preserve">  &lt;title&gt;Vue.js Instance — Lesson Card&lt;/title&gt;</w:t>
      </w:r>
    </w:p>
    <w:p>
      <w:r>
        <w:rPr>
          <w:rFonts w:ascii="Courier New" w:hAnsi="Courier New" w:eastAsia="Courier New"/>
          <w:sz w:val="20"/>
        </w:rPr>
        <w:t xml:space="preserve">  &lt;script src="https://unpkg.com/vue@2.7.8/dist/vue.js"&gt;&lt;/script&gt;</w:t>
      </w:r>
    </w:p>
    <w:p>
      <w:r>
        <w:rPr>
          <w:rFonts w:ascii="Courier New" w:hAnsi="Courier New" w:eastAsia="Courier New"/>
          <w:sz w:val="20"/>
        </w:rPr>
        <w:t xml:space="preserve">  &lt;style&gt;</w:t>
      </w:r>
    </w:p>
    <w:p>
      <w:r>
        <w:rPr>
          <w:rFonts w:ascii="Courier New" w:hAnsi="Courier New" w:eastAsia="Courier New"/>
          <w:sz w:val="20"/>
        </w:rPr>
        <w:t xml:space="preserve">    .imgwrap { height: 220px; overflow: hidden; border-radius: 12px; }</w:t>
      </w:r>
    </w:p>
    <w:p>
      <w:r>
        <w:rPr>
          <w:rFonts w:ascii="Courier New" w:hAnsi="Courier New" w:eastAsia="Courier New"/>
          <w:sz w:val="20"/>
        </w:rPr>
        <w:t xml:space="preserve">    .imgwrap img { width: 100%; height: 100%; object-fit: cover; }</w:t>
      </w:r>
    </w:p>
    <w:p>
      <w:r>
        <w:rPr>
          <w:rFonts w:ascii="Courier New" w:hAnsi="Courier New" w:eastAsia="Courier New"/>
          <w:sz w:val="20"/>
        </w:rPr>
        <w:t xml:space="preserve">  &lt;/style&gt;</w:t>
      </w:r>
    </w:p>
    <w:p>
      <w:r>
        <w:rPr>
          <w:rFonts w:ascii="Courier New" w:hAnsi="Courier New" w:eastAsia="Courier New"/>
          <w:sz w:val="20"/>
        </w:rPr>
        <w:t>&lt;/head&gt;</w:t>
      </w:r>
    </w:p>
    <w:p>
      <w:r>
        <w:rPr>
          <w:rFonts w:ascii="Courier New" w:hAnsi="Courier New" w:eastAsia="Courier New"/>
          <w:sz w:val="20"/>
        </w:rPr>
        <w:t>&lt;body&gt;</w:t>
      </w:r>
    </w:p>
    <w:p>
      <w:r>
        <w:rPr>
          <w:rFonts w:ascii="Courier New" w:hAnsi="Courier New" w:eastAsia="Courier New"/>
          <w:sz w:val="20"/>
        </w:rPr>
        <w:t xml:space="preserve">  &lt;div id="app"&gt;</w:t>
      </w:r>
    </w:p>
    <w:p>
      <w:r>
        <w:rPr>
          <w:rFonts w:ascii="Courier New" w:hAnsi="Courier New" w:eastAsia="Courier New"/>
          <w:sz w:val="20"/>
        </w:rPr>
        <w:t xml:space="preserve">    &lt;h1&gt;{{ lesson.subject }}&lt;/h1&gt;</w:t>
      </w:r>
    </w:p>
    <w:p>
      <w:r>
        <w:rPr>
          <w:rFonts w:ascii="Courier New" w:hAnsi="Courier New" w:eastAsia="Courier New"/>
          <w:sz w:val="20"/>
        </w:rPr>
        <w:t xml:space="preserve">    &lt;div class="imgwrap"&gt;</w:t>
      </w:r>
    </w:p>
    <w:p>
      <w:r>
        <w:rPr>
          <w:rFonts w:ascii="Courier New" w:hAnsi="Courier New" w:eastAsia="Courier New"/>
          <w:sz w:val="20"/>
        </w:rPr>
        <w:t xml:space="preserve">      &lt;img :src="lesson.imageSrc" :alt="lesson.imageAlt" /&gt;</w:t>
      </w:r>
    </w:p>
    <w:p>
      <w:r>
        <w:rPr>
          <w:rFonts w:ascii="Courier New" w:hAnsi="Courier New" w:eastAsia="Courier New"/>
          <w:sz w:val="20"/>
        </w:rPr>
        <w:t xml:space="preserve">    &lt;/div&gt;</w:t>
      </w:r>
    </w:p>
    <w:p>
      <w:r>
        <w:rPr>
          <w:rFonts w:ascii="Courier New" w:hAnsi="Courier New" w:eastAsia="Courier New"/>
          <w:sz w:val="20"/>
        </w:rPr>
        <w:t xml:space="preserve">    &lt;p&gt;Location: {{ lesson.location }}&lt;/p&gt;</w:t>
      </w:r>
    </w:p>
    <w:p>
      <w:r>
        <w:rPr>
          <w:rFonts w:ascii="Courier New" w:hAnsi="Courier New" w:eastAsia="Courier New"/>
          <w:sz w:val="20"/>
        </w:rPr>
        <w:t xml:space="preserve">    &lt;p&gt;Price: £{{ lesson.price }}&lt;/p&gt;</w:t>
      </w:r>
    </w:p>
    <w:p>
      <w:r>
        <w:rPr>
          <w:rFonts w:ascii="Courier New" w:hAnsi="Courier New" w:eastAsia="Courier New"/>
          <w:sz w:val="20"/>
        </w:rPr>
        <w:t xml:space="preserve">  &lt;/div&gt;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&lt;script&gt;</w:t>
      </w:r>
    </w:p>
    <w:p>
      <w:r>
        <w:rPr>
          <w:rFonts w:ascii="Courier New" w:hAnsi="Courier New" w:eastAsia="Courier New"/>
          <w:sz w:val="20"/>
        </w:rPr>
        <w:t xml:space="preserve">    new Vue({</w:t>
      </w:r>
    </w:p>
    <w:p>
      <w:r>
        <w:rPr>
          <w:rFonts w:ascii="Courier New" w:hAnsi="Courier New" w:eastAsia="Courier New"/>
          <w:sz w:val="20"/>
        </w:rPr>
        <w:t xml:space="preserve">      el: '#app',</w:t>
      </w:r>
    </w:p>
    <w:p>
      <w:r>
        <w:rPr>
          <w:rFonts w:ascii="Courier New" w:hAnsi="Courier New" w:eastAsia="Courier New"/>
          <w:sz w:val="20"/>
        </w:rPr>
        <w:t xml:space="preserve">      data: {</w:t>
      </w:r>
    </w:p>
    <w:p>
      <w:r>
        <w:rPr>
          <w:rFonts w:ascii="Courier New" w:hAnsi="Courier New" w:eastAsia="Courier New"/>
          <w:sz w:val="20"/>
        </w:rPr>
        <w:t xml:space="preserve">        lesson: {</w:t>
      </w:r>
    </w:p>
    <w:p>
      <w:r>
        <w:rPr>
          <w:rFonts w:ascii="Courier New" w:hAnsi="Courier New" w:eastAsia="Courier New"/>
          <w:sz w:val="20"/>
        </w:rPr>
        <w:t xml:space="preserve">          subject: 'Maths 101',</w:t>
      </w:r>
    </w:p>
    <w:p>
      <w:r>
        <w:rPr>
          <w:rFonts w:ascii="Courier New" w:hAnsi="Courier New" w:eastAsia="Courier New"/>
          <w:sz w:val="20"/>
        </w:rPr>
        <w:t xml:space="preserve">          location: 'Room 12',</w:t>
      </w:r>
    </w:p>
    <w:p>
      <w:r>
        <w:rPr>
          <w:rFonts w:ascii="Courier New" w:hAnsi="Courier New" w:eastAsia="Courier New"/>
          <w:sz w:val="20"/>
        </w:rPr>
        <w:t xml:space="preserve">          price: 49,</w:t>
      </w:r>
    </w:p>
    <w:p>
      <w:r>
        <w:rPr>
          <w:rFonts w:ascii="Courier New" w:hAnsi="Courier New" w:eastAsia="Courier New"/>
          <w:sz w:val="20"/>
        </w:rPr>
        <w:t xml:space="preserve">          imageSrc: 'https://images.unsplash.com/photo-1523243367847-316884acb9a5?q=80&amp;w=1200&amp;auto=format&amp;fit=crop',</w:t>
      </w:r>
    </w:p>
    <w:p>
      <w:r>
        <w:rPr>
          <w:rFonts w:ascii="Courier New" w:hAnsi="Courier New" w:eastAsia="Courier New"/>
          <w:sz w:val="20"/>
        </w:rPr>
        <w:t xml:space="preserve">          imageAlt: 'Chalkboard with formulas'</w:t>
      </w:r>
    </w:p>
    <w:p>
      <w:r>
        <w:rPr>
          <w:rFonts w:ascii="Courier New" w:hAnsi="Courier New" w:eastAsia="Courier New"/>
          <w:sz w:val="20"/>
        </w:rPr>
        <w:t xml:space="preserve">        }</w:t>
      </w:r>
    </w:p>
    <w:p>
      <w:r>
        <w:rPr>
          <w:rFonts w:ascii="Courier New" w:hAnsi="Courier New" w:eastAsia="Courier New"/>
          <w:sz w:val="20"/>
        </w:rPr>
        <w:t xml:space="preserve">      }</w:t>
      </w:r>
    </w:p>
    <w:p>
      <w:r>
        <w:rPr>
          <w:rFonts w:ascii="Courier New" w:hAnsi="Courier New" w:eastAsia="Courier New"/>
          <w:sz w:val="20"/>
        </w:rPr>
        <w:t xml:space="preserve">    });</w:t>
      </w:r>
    </w:p>
    <w:p>
      <w:r>
        <w:rPr>
          <w:rFonts w:ascii="Courier New" w:hAnsi="Courier New" w:eastAsia="Courier New"/>
          <w:sz w:val="20"/>
        </w:rPr>
        <w:t xml:space="preserve">  &lt;/script&gt;</w:t>
      </w:r>
    </w:p>
    <w:p>
      <w:r>
        <w:rPr>
          <w:rFonts w:ascii="Courier New" w:hAnsi="Courier New" w:eastAsia="Courier New"/>
          <w:sz w:val="20"/>
        </w:rPr>
        <w:t>&lt;/body&gt;</w:t>
      </w:r>
    </w:p>
    <w:p>
      <w:r>
        <w:rPr>
          <w:rFonts w:ascii="Courier New" w:hAnsi="Courier New" w:eastAsia="Courier New"/>
          <w:sz w:val="20"/>
        </w:rPr>
        <w:t>&lt;/html&gt;</w:t>
      </w:r>
    </w:p>
    <w:p>
      <w:pPr>
        <w:pStyle w:val="Heading1"/>
      </w:pPr>
      <w:r>
        <w:t>Assessment checklist</w:t>
      </w:r>
    </w:p>
    <w:p>
      <w:pPr>
        <w:pStyle w:val="ListBullet"/>
      </w:pPr>
      <w:r>
        <w:t>All lesson fields come from data (including image path and alt).</w:t>
      </w:r>
    </w:p>
    <w:p>
      <w:pPr>
        <w:pStyle w:val="ListBullet"/>
      </w:pPr>
      <w:r>
        <w:t>Image size controlled by CSS only.</w:t>
      </w:r>
    </w:p>
    <w:p>
      <w:pPr>
        <w:pStyle w:val="ListBullet"/>
      </w:pPr>
      <w:r>
        <w:t>Bindings use {{ }} and :src/:alt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