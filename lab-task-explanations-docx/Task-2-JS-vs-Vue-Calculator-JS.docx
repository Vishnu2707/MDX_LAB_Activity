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— JavaScript vs Vue.js: Task 2</w:t>
        <w:br/>
        <w:t>Calculator in Plain JavaScript</w:t>
      </w:r>
    </w:p>
    <w:p>
      <w:pPr>
        <w:pStyle w:val="Heading1"/>
      </w:pPr>
      <w:r>
        <w:t>Requirements</w:t>
      </w:r>
    </w:p>
    <w:p>
      <w:pPr>
        <w:pStyle w:val="ListBullet"/>
      </w:pPr>
      <w:r>
        <w:t>Show x, y, result all as 0 initially.</w:t>
      </w:r>
    </w:p>
    <w:p>
      <w:pPr>
        <w:pStyle w:val="ListBullet"/>
      </w:pPr>
      <w:r>
        <w:t>Change x or y → result updates immediately.</w:t>
      </w:r>
    </w:p>
    <w:p>
      <w:pPr>
        <w:pStyle w:val="ListBullet"/>
      </w:pPr>
      <w:r>
        <w:t>Use Number(...) so we add numbers instead of concatenating strings.</w:t>
      </w:r>
    </w:p>
    <w:p>
      <w:pPr>
        <w:pStyle w:val="Heading1"/>
      </w:pPr>
      <w:r>
        <w:t>Complete example</w:t>
      </w:r>
    </w:p>
    <w:p>
      <w:r>
        <w:rPr>
          <w:rFonts w:ascii="Courier New" w:hAnsi="Courier New" w:eastAsia="Courier New"/>
          <w:sz w:val="20"/>
        </w:rPr>
        <w:t>&lt;!doctype html&gt;</w:t>
      </w:r>
    </w:p>
    <w:p>
      <w:r>
        <w:rPr>
          <w:rFonts w:ascii="Courier New" w:hAnsi="Courier New" w:eastAsia="Courier New"/>
          <w:sz w:val="20"/>
        </w:rPr>
        <w:t>&lt;html lang="en"&gt;</w:t>
      </w:r>
    </w:p>
    <w:p>
      <w:r>
        <w:rPr>
          <w:rFonts w:ascii="Courier New" w:hAnsi="Courier New" w:eastAsia="Courier New"/>
          <w:sz w:val="20"/>
        </w:rPr>
        <w:t>&lt;head&gt;</w:t>
      </w:r>
    </w:p>
    <w:p>
      <w:r>
        <w:rPr>
          <w:rFonts w:ascii="Courier New" w:hAnsi="Courier New" w:eastAsia="Courier New"/>
          <w:sz w:val="20"/>
        </w:rPr>
        <w:t xml:space="preserve">  &lt;meta charset="utf-8" /&gt;</w:t>
      </w:r>
    </w:p>
    <w:p>
      <w:r>
        <w:rPr>
          <w:rFonts w:ascii="Courier New" w:hAnsi="Courier New" w:eastAsia="Courier New"/>
          <w:sz w:val="20"/>
        </w:rPr>
        <w:t xml:space="preserve">  &lt;meta name="viewport" content="width=device-width, initial-scale=1" /&gt;</w:t>
      </w:r>
    </w:p>
    <w:p>
      <w:r>
        <w:rPr>
          <w:rFonts w:ascii="Courier New" w:hAnsi="Courier New" w:eastAsia="Courier New"/>
          <w:sz w:val="20"/>
        </w:rPr>
        <w:t xml:space="preserve">  &lt;title&gt;Calculator — Plain JS&lt;/title&gt;</w:t>
      </w:r>
    </w:p>
    <w:p>
      <w:r>
        <w:rPr>
          <w:rFonts w:ascii="Courier New" w:hAnsi="Courier New" w:eastAsia="Courier New"/>
          <w:sz w:val="20"/>
        </w:rPr>
        <w:t xml:space="preserve">  &lt;style&gt;</w:t>
      </w:r>
    </w:p>
    <w:p>
      <w:r>
        <w:rPr>
          <w:rFonts w:ascii="Courier New" w:hAnsi="Courier New" w:eastAsia="Courier New"/>
          <w:sz w:val="20"/>
        </w:rPr>
        <w:t xml:space="preserve">    .row { display: grid; grid-template-columns: 120px 1fr; gap: 8px; margin-bottom: 10px; }</w:t>
      </w:r>
    </w:p>
    <w:p>
      <w:r>
        <w:rPr>
          <w:rFonts w:ascii="Courier New" w:hAnsi="Courier New" w:eastAsia="Courier New"/>
          <w:sz w:val="20"/>
        </w:rPr>
        <w:t xml:space="preserve">  &lt;/style&gt;</w:t>
      </w:r>
    </w:p>
    <w:p>
      <w:r>
        <w:rPr>
          <w:rFonts w:ascii="Courier New" w:hAnsi="Courier New" w:eastAsia="Courier New"/>
          <w:sz w:val="20"/>
        </w:rPr>
        <w:t>&lt;/head&gt;</w:t>
      </w:r>
    </w:p>
    <w:p>
      <w:r>
        <w:rPr>
          <w:rFonts w:ascii="Courier New" w:hAnsi="Courier New" w:eastAsia="Courier New"/>
          <w:sz w:val="20"/>
        </w:rPr>
        <w:t>&lt;body&gt;</w:t>
      </w:r>
    </w:p>
    <w:p>
      <w:r>
        <w:rPr>
          <w:rFonts w:ascii="Courier New" w:hAnsi="Courier New" w:eastAsia="Courier New"/>
          <w:sz w:val="20"/>
        </w:rPr>
        <w:t xml:space="preserve">  &lt;h1&gt;Calculator — Plain JS&lt;/h1&gt;</w:t>
      </w:r>
    </w:p>
    <w:p>
      <w:r>
        <w:rPr>
          <w:rFonts w:ascii="Courier New" w:hAnsi="Courier New" w:eastAsia="Courier New"/>
          <w:sz w:val="20"/>
        </w:rPr>
        <w:t xml:space="preserve">  &lt;div class="row"&gt;&lt;label for="x"&gt;x&lt;/label&gt;&lt;input id="x" type="number" value="0" /&gt;&lt;/div&gt;</w:t>
      </w:r>
    </w:p>
    <w:p>
      <w:r>
        <w:rPr>
          <w:rFonts w:ascii="Courier New" w:hAnsi="Courier New" w:eastAsia="Courier New"/>
          <w:sz w:val="20"/>
        </w:rPr>
        <w:t xml:space="preserve">  &lt;div class="row"&gt;&lt;label for="y"&gt;y&lt;/label&gt;&lt;input id="y" type="number" value="0" /&gt;&lt;/div&gt;</w:t>
      </w:r>
    </w:p>
    <w:p>
      <w:r>
        <w:rPr>
          <w:rFonts w:ascii="Courier New" w:hAnsi="Courier New" w:eastAsia="Courier New"/>
          <w:sz w:val="20"/>
        </w:rPr>
        <w:t xml:space="preserve">  &lt;div class="row"&gt;&lt;label&gt;result&lt;/label&gt;&lt;output id="result"&gt;0&lt;/output&gt;&lt;/div&gt;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&lt;script&gt;</w:t>
      </w:r>
    </w:p>
    <w:p>
      <w:r>
        <w:rPr>
          <w:rFonts w:ascii="Courier New" w:hAnsi="Courier New" w:eastAsia="Courier New"/>
          <w:sz w:val="20"/>
        </w:rPr>
        <w:t xml:space="preserve">    const x = document.getElementById('x');</w:t>
      </w:r>
    </w:p>
    <w:p>
      <w:r>
        <w:rPr>
          <w:rFonts w:ascii="Courier New" w:hAnsi="Courier New" w:eastAsia="Courier New"/>
          <w:sz w:val="20"/>
        </w:rPr>
        <w:t xml:space="preserve">    const y = document.getElementById('y');</w:t>
      </w:r>
    </w:p>
    <w:p>
      <w:r>
        <w:rPr>
          <w:rFonts w:ascii="Courier New" w:hAnsi="Courier New" w:eastAsia="Courier New"/>
          <w:sz w:val="20"/>
        </w:rPr>
        <w:t xml:space="preserve">    const result = document.getElementById('result');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function update() {</w:t>
      </w:r>
    </w:p>
    <w:p>
      <w:r>
        <w:rPr>
          <w:rFonts w:ascii="Courier New" w:hAnsi="Courier New" w:eastAsia="Courier New"/>
          <w:sz w:val="20"/>
        </w:rPr>
        <w:t xml:space="preserve">      const xv = Number(x.value || 0);</w:t>
      </w:r>
    </w:p>
    <w:p>
      <w:r>
        <w:rPr>
          <w:rFonts w:ascii="Courier New" w:hAnsi="Courier New" w:eastAsia="Courier New"/>
          <w:sz w:val="20"/>
        </w:rPr>
        <w:t xml:space="preserve">      const yv = Number(y.value || 0);</w:t>
      </w:r>
    </w:p>
    <w:p>
      <w:r>
        <w:rPr>
          <w:rFonts w:ascii="Courier New" w:hAnsi="Courier New" w:eastAsia="Courier New"/>
          <w:sz w:val="20"/>
        </w:rPr>
        <w:t xml:space="preserve">      result.textContent = xv + yv;</w:t>
      </w:r>
    </w:p>
    <w:p>
      <w:r>
        <w:rPr>
          <w:rFonts w:ascii="Courier New" w:hAnsi="Courier New" w:eastAsia="Courier New"/>
          <w:sz w:val="20"/>
        </w:rPr>
        <w:t xml:space="preserve">    }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x.addEventListener('input', update);</w:t>
      </w:r>
    </w:p>
    <w:p>
      <w:r>
        <w:rPr>
          <w:rFonts w:ascii="Courier New" w:hAnsi="Courier New" w:eastAsia="Courier New"/>
          <w:sz w:val="20"/>
        </w:rPr>
        <w:t xml:space="preserve">    y.addEventListener('input', update);</w:t>
      </w:r>
    </w:p>
    <w:p>
      <w:r>
        <w:rPr>
          <w:rFonts w:ascii="Courier New" w:hAnsi="Courier New" w:eastAsia="Courier New"/>
          <w:sz w:val="20"/>
        </w:rPr>
        <w:t xml:space="preserve">    update();</w:t>
      </w:r>
    </w:p>
    <w:p>
      <w:r>
        <w:rPr>
          <w:rFonts w:ascii="Courier New" w:hAnsi="Courier New" w:eastAsia="Courier New"/>
          <w:sz w:val="20"/>
        </w:rPr>
        <w:t xml:space="preserve">  &lt;/script&gt;</w:t>
      </w:r>
    </w:p>
    <w:p>
      <w:r>
        <w:rPr>
          <w:rFonts w:ascii="Courier New" w:hAnsi="Courier New" w:eastAsia="Courier New"/>
          <w:sz w:val="20"/>
        </w:rPr>
        <w:t>&lt;/body&gt;</w:t>
      </w:r>
    </w:p>
    <w:p>
      <w:r>
        <w:rPr>
          <w:rFonts w:ascii="Courier New" w:hAnsi="Courier New" w:eastAsia="Courier New"/>
          <w:sz w:val="20"/>
        </w:rPr>
        <w:t>&lt;/html&gt;</w:t>
      </w:r>
    </w:p>
    <w:p>
      <w:pPr>
        <w:pStyle w:val="Heading1"/>
      </w:pPr>
      <w:r>
        <w:t>Assessment checklist</w:t>
      </w:r>
    </w:p>
    <w:p>
      <w:pPr>
        <w:pStyle w:val="ListBullet"/>
      </w:pPr>
      <w:r>
        <w:t>Initial values are 0.</w:t>
      </w:r>
    </w:p>
    <w:p>
      <w:pPr>
        <w:pStyle w:val="ListBullet"/>
      </w:pPr>
      <w:r>
        <w:t>Result updates on any input change.</w:t>
      </w:r>
    </w:p>
    <w:p>
      <w:pPr>
        <w:pStyle w:val="ListBullet"/>
      </w:pPr>
      <w:r>
        <w:t>Uses Number(...) to avoid string concatenation.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