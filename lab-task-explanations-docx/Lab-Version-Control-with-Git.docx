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— Version Control with Git</w:t>
        <w:br/>
        <w:t>Setup, GitHub, and GitHub Pages</w:t>
      </w:r>
    </w:p>
    <w:p>
      <w:pPr>
        <w:pStyle w:val="Heading1"/>
      </w:pPr>
      <w:r>
        <w:t>Objectives</w:t>
      </w:r>
    </w:p>
    <w:p>
      <w:pPr>
        <w:pStyle w:val="ListBullet"/>
      </w:pPr>
      <w:r>
        <w:t>Install/check Git, configure user.name and user.email.</w:t>
      </w:r>
    </w:p>
    <w:p>
      <w:pPr>
        <w:pStyle w:val="ListBullet"/>
      </w:pPr>
      <w:r>
        <w:t>Create GitHub repo, clone locally, add your files.</w:t>
      </w:r>
    </w:p>
    <w:p>
      <w:pPr>
        <w:pStyle w:val="ListBullet"/>
      </w:pPr>
      <w:r>
        <w:t>Practice: stage → commit → push → pull.</w:t>
      </w:r>
    </w:p>
    <w:p>
      <w:pPr>
        <w:pStyle w:val="ListBullet"/>
      </w:pPr>
      <w:r>
        <w:t>Publish with GitHub Pages (ensure index.html).</w:t>
      </w:r>
    </w:p>
    <w:p>
      <w:pPr>
        <w:pStyle w:val="Heading1"/>
      </w:pPr>
      <w:r>
        <w:t>Command reference</w:t>
      </w:r>
    </w:p>
    <w:p>
      <w:r>
        <w:rPr>
          <w:rFonts w:ascii="Courier New" w:hAnsi="Courier New" w:eastAsia="Courier New"/>
          <w:sz w:val="20"/>
        </w:rPr>
        <w:t>git --version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>git config --global user.name "Your Name"</w:t>
      </w:r>
    </w:p>
    <w:p>
      <w:r>
        <w:rPr>
          <w:rFonts w:ascii="Courier New" w:hAnsi="Courier New" w:eastAsia="Courier New"/>
          <w:sz w:val="20"/>
        </w:rPr>
        <w:t>git config --global user.email you@example.com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>git clone https://github.com/YOUR-USER/YOUR-REPO.git</w:t>
      </w:r>
    </w:p>
    <w:p>
      <w:r>
        <w:rPr>
          <w:rFonts w:ascii="Courier New" w:hAnsi="Courier New" w:eastAsia="Courier New"/>
          <w:sz w:val="20"/>
        </w:rPr>
        <w:t>cd YOUR-REPO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>git add .</w:t>
      </w:r>
    </w:p>
    <w:p>
      <w:r>
        <w:rPr>
          <w:rFonts w:ascii="Courier New" w:hAnsi="Courier New" w:eastAsia="Courier New"/>
          <w:sz w:val="20"/>
        </w:rPr>
        <w:t>git commit -m "Initial commit"</w:t>
      </w:r>
    </w:p>
    <w:p>
      <w:r>
        <w:rPr>
          <w:rFonts w:ascii="Courier New" w:hAnsi="Courier New" w:eastAsia="Courier New"/>
          <w:sz w:val="20"/>
        </w:rPr>
        <w:t>git push origin main   # or master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>git pull</w:t>
      </w:r>
    </w:p>
    <w:p>
      <w:pPr>
        <w:pStyle w:val="Heading1"/>
      </w:pPr>
      <w:r>
        <w:t>GitHub Pages steps</w:t>
      </w:r>
    </w:p>
    <w:p>
      <w:pPr>
        <w:pStyle w:val="ListNumber"/>
      </w:pPr>
      <w:r>
        <w:t>GitHub → Repository → Settings → Pages.</w:t>
      </w:r>
    </w:p>
    <w:p>
      <w:pPr>
        <w:pStyle w:val="ListNumber"/>
      </w:pPr>
      <w:r>
        <w:t>Source: Deploy from a branch → Branch: main → Folder: /(root) → Save.</w:t>
      </w:r>
    </w:p>
    <w:p>
      <w:pPr>
        <w:pStyle w:val="ListNumber"/>
      </w:pPr>
      <w:r>
        <w:t>Wait for the URL to appear and open it.</w:t>
      </w:r>
    </w:p>
    <w:p>
      <w:pPr>
        <w:pStyle w:val="ListNumber"/>
      </w:pPr>
      <w:r>
        <w:t>If 404, wait a minute and confirm index.html exists at the selected branch/folder.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