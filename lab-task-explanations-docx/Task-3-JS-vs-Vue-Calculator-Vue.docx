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 — JavaScript vs Vue.js: Task 3</w:t>
        <w:br/>
        <w:t>Calculator in Vue.js</w:t>
      </w:r>
    </w:p>
    <w:p>
      <w:pPr>
        <w:pStyle w:val="Heading1"/>
      </w:pPr>
      <w:r>
        <w:t>What changes with Vue?</w:t>
      </w:r>
    </w:p>
    <w:p>
      <w:pPr>
        <w:pStyle w:val="ListBullet"/>
      </w:pPr>
      <w:r>
        <w:t>Use v-model.number to keep inputs numeric.</w:t>
      </w:r>
    </w:p>
    <w:p>
      <w:pPr>
        <w:pStyle w:val="ListBullet"/>
      </w:pPr>
      <w:r>
        <w:t>Derive result with a computed function so the UI updates automatically.</w:t>
      </w:r>
    </w:p>
    <w:p>
      <w:pPr>
        <w:pStyle w:val="Heading1"/>
      </w:pPr>
      <w:r>
        <w:t>Complete example</w:t>
      </w:r>
    </w:p>
    <w:p>
      <w:r>
        <w:rPr>
          <w:rFonts w:ascii="Courier New" w:hAnsi="Courier New" w:eastAsia="Courier New"/>
          <w:sz w:val="20"/>
        </w:rPr>
        <w:t>&lt;!doctype html&gt;</w:t>
      </w:r>
    </w:p>
    <w:p>
      <w:r>
        <w:rPr>
          <w:rFonts w:ascii="Courier New" w:hAnsi="Courier New" w:eastAsia="Courier New"/>
          <w:sz w:val="20"/>
        </w:rPr>
        <w:t>&lt;html lang="en"&gt;</w:t>
      </w:r>
    </w:p>
    <w:p>
      <w:r>
        <w:rPr>
          <w:rFonts w:ascii="Courier New" w:hAnsi="Courier New" w:eastAsia="Courier New"/>
          <w:sz w:val="20"/>
        </w:rPr>
        <w:t>&lt;head&gt;</w:t>
      </w:r>
    </w:p>
    <w:p>
      <w:r>
        <w:rPr>
          <w:rFonts w:ascii="Courier New" w:hAnsi="Courier New" w:eastAsia="Courier New"/>
          <w:sz w:val="20"/>
        </w:rPr>
        <w:t xml:space="preserve">  &lt;meta charset="utf-8" /&gt;</w:t>
      </w:r>
    </w:p>
    <w:p>
      <w:r>
        <w:rPr>
          <w:rFonts w:ascii="Courier New" w:hAnsi="Courier New" w:eastAsia="Courier New"/>
          <w:sz w:val="20"/>
        </w:rPr>
        <w:t xml:space="preserve">  &lt;meta name="viewport" content="width=device-width, initial-scale=1" /&gt;</w:t>
      </w:r>
    </w:p>
    <w:p>
      <w:r>
        <w:rPr>
          <w:rFonts w:ascii="Courier New" w:hAnsi="Courier New" w:eastAsia="Courier New"/>
          <w:sz w:val="20"/>
        </w:rPr>
        <w:t xml:space="preserve">  &lt;title&gt;Calculator — Vue.js&lt;/title&gt;</w:t>
      </w:r>
    </w:p>
    <w:p>
      <w:r>
        <w:rPr>
          <w:rFonts w:ascii="Courier New" w:hAnsi="Courier New" w:eastAsia="Courier New"/>
          <w:sz w:val="20"/>
        </w:rPr>
        <w:t xml:space="preserve">  &lt;script src="https://unpkg.com/vue@2.7.8/dist/vue.js"&gt;&lt;/script&gt;</w:t>
      </w:r>
    </w:p>
    <w:p>
      <w:r>
        <w:rPr>
          <w:rFonts w:ascii="Courier New" w:hAnsi="Courier New" w:eastAsia="Courier New"/>
          <w:sz w:val="20"/>
        </w:rPr>
        <w:t>&lt;/head&gt;</w:t>
      </w:r>
    </w:p>
    <w:p>
      <w:r>
        <w:rPr>
          <w:rFonts w:ascii="Courier New" w:hAnsi="Courier New" w:eastAsia="Courier New"/>
          <w:sz w:val="20"/>
        </w:rPr>
        <w:t>&lt;body&gt;</w:t>
      </w:r>
    </w:p>
    <w:p>
      <w:r>
        <w:rPr>
          <w:rFonts w:ascii="Courier New" w:hAnsi="Courier New" w:eastAsia="Courier New"/>
          <w:sz w:val="20"/>
        </w:rPr>
        <w:t xml:space="preserve">  &lt;h1&gt;Calculator — Vue.js&lt;/h1&gt;</w:t>
      </w:r>
    </w:p>
    <w:p>
      <w:r>
        <w:rPr>
          <w:rFonts w:ascii="Courier New" w:hAnsi="Courier New" w:eastAsia="Courier New"/>
          <w:sz w:val="20"/>
        </w:rPr>
        <w:t xml:space="preserve">  &lt;div id="app"&gt;</w:t>
      </w:r>
    </w:p>
    <w:p>
      <w:r>
        <w:rPr>
          <w:rFonts w:ascii="Courier New" w:hAnsi="Courier New" w:eastAsia="Courier New"/>
          <w:sz w:val="20"/>
        </w:rPr>
        <w:t xml:space="preserve">    &lt;label for="x"&gt;x&lt;/label&gt;&lt;input id="x" type="number" v-model.number="x" /&gt;</w:t>
      </w:r>
    </w:p>
    <w:p>
      <w:r>
        <w:rPr>
          <w:rFonts w:ascii="Courier New" w:hAnsi="Courier New" w:eastAsia="Courier New"/>
          <w:sz w:val="20"/>
        </w:rPr>
        <w:t xml:space="preserve">    &lt;label for="y"&gt;y&lt;/label&gt;&lt;input id="y" type="number" v-model.number="y" /&gt;</w:t>
      </w:r>
    </w:p>
    <w:p>
      <w:r>
        <w:rPr>
          <w:rFonts w:ascii="Courier New" w:hAnsi="Courier New" w:eastAsia="Courier New"/>
          <w:sz w:val="20"/>
        </w:rPr>
        <w:t xml:space="preserve">    &lt;div&gt;result: {{ sum }}&lt;/div&gt;</w:t>
      </w:r>
    </w:p>
    <w:p>
      <w:r>
        <w:rPr>
          <w:rFonts w:ascii="Courier New" w:hAnsi="Courier New" w:eastAsia="Courier New"/>
          <w:sz w:val="20"/>
        </w:rPr>
        <w:t xml:space="preserve">  &lt;/div&gt;</w:t>
      </w:r>
    </w:p>
    <w:p>
      <w:r>
        <w:rPr>
          <w:rFonts w:ascii="Courier New" w:hAnsi="Courier New" w:eastAsia="Courier New"/>
          <w:sz w:val="20"/>
        </w:rPr>
      </w:r>
    </w:p>
    <w:p>
      <w:r>
        <w:rPr>
          <w:rFonts w:ascii="Courier New" w:hAnsi="Courier New" w:eastAsia="Courier New"/>
          <w:sz w:val="20"/>
        </w:rPr>
        <w:t xml:space="preserve">  &lt;script&gt;</w:t>
      </w:r>
    </w:p>
    <w:p>
      <w:r>
        <w:rPr>
          <w:rFonts w:ascii="Courier New" w:hAnsi="Courier New" w:eastAsia="Courier New"/>
          <w:sz w:val="20"/>
        </w:rPr>
        <w:t xml:space="preserve">    new Vue({</w:t>
      </w:r>
    </w:p>
    <w:p>
      <w:r>
        <w:rPr>
          <w:rFonts w:ascii="Courier New" w:hAnsi="Courier New" w:eastAsia="Courier New"/>
          <w:sz w:val="20"/>
        </w:rPr>
        <w:t xml:space="preserve">      el: '#app',</w:t>
      </w:r>
    </w:p>
    <w:p>
      <w:r>
        <w:rPr>
          <w:rFonts w:ascii="Courier New" w:hAnsi="Courier New" w:eastAsia="Courier New"/>
          <w:sz w:val="20"/>
        </w:rPr>
        <w:t xml:space="preserve">      data: { x: 0, y: 0 },</w:t>
      </w:r>
    </w:p>
    <w:p>
      <w:r>
        <w:rPr>
          <w:rFonts w:ascii="Courier New" w:hAnsi="Courier New" w:eastAsia="Courier New"/>
          <w:sz w:val="20"/>
        </w:rPr>
        <w:t xml:space="preserve">      computed: {</w:t>
      </w:r>
    </w:p>
    <w:p>
      <w:r>
        <w:rPr>
          <w:rFonts w:ascii="Courier New" w:hAnsi="Courier New" w:eastAsia="Courier New"/>
          <w:sz w:val="20"/>
        </w:rPr>
        <w:t xml:space="preserve">        sum() { return Number(this.x || 0) + Number(this.y || 0); }</w:t>
      </w:r>
    </w:p>
    <w:p>
      <w:r>
        <w:rPr>
          <w:rFonts w:ascii="Courier New" w:hAnsi="Courier New" w:eastAsia="Courier New"/>
          <w:sz w:val="20"/>
        </w:rPr>
        <w:t xml:space="preserve">      }</w:t>
      </w:r>
    </w:p>
    <w:p>
      <w:r>
        <w:rPr>
          <w:rFonts w:ascii="Courier New" w:hAnsi="Courier New" w:eastAsia="Courier New"/>
          <w:sz w:val="20"/>
        </w:rPr>
        <w:t xml:space="preserve">    });</w:t>
      </w:r>
    </w:p>
    <w:p>
      <w:r>
        <w:rPr>
          <w:rFonts w:ascii="Courier New" w:hAnsi="Courier New" w:eastAsia="Courier New"/>
          <w:sz w:val="20"/>
        </w:rPr>
        <w:t xml:space="preserve">  &lt;/script&gt;</w:t>
      </w:r>
    </w:p>
    <w:p>
      <w:r>
        <w:rPr>
          <w:rFonts w:ascii="Courier New" w:hAnsi="Courier New" w:eastAsia="Courier New"/>
          <w:sz w:val="20"/>
        </w:rPr>
        <w:t>&lt;/body&gt;</w:t>
      </w:r>
    </w:p>
    <w:p>
      <w:r>
        <w:rPr>
          <w:rFonts w:ascii="Courier New" w:hAnsi="Courier New" w:eastAsia="Courier New"/>
          <w:sz w:val="20"/>
        </w:rPr>
        <w:t>&lt;/html&gt;</w:t>
      </w:r>
    </w:p>
    <w:p>
      <w:pPr>
        <w:pStyle w:val="Heading1"/>
      </w:pPr>
      <w:r>
        <w:t>Assessment checklist</w:t>
      </w:r>
    </w:p>
    <w:p>
      <w:pPr>
        <w:pStyle w:val="ListBullet"/>
      </w:pPr>
      <w:r>
        <w:t>Vue 2.7.8 loaded via CDN.</w:t>
      </w:r>
    </w:p>
    <w:p>
      <w:pPr>
        <w:pStyle w:val="ListBullet"/>
      </w:pPr>
      <w:r>
        <w:t>Inputs use v-model.number.</w:t>
      </w:r>
    </w:p>
    <w:p>
      <w:pPr>
        <w:pStyle w:val="ListBullet"/>
      </w:pPr>
      <w:r>
        <w:t>Result is computed from x and 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