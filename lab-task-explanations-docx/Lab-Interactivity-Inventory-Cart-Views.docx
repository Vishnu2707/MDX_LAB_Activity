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Interactivity</w:t>
        <w:br/>
        <w:t>Inventory, Cart, and View Switching</w:t>
      </w:r>
    </w:p>
    <w:p>
      <w:pPr>
        <w:pStyle w:val="Heading1"/>
      </w:pPr>
      <w:r>
        <w:t>Goals</w:t>
      </w:r>
    </w:p>
    <w:p>
      <w:pPr>
        <w:pStyle w:val="ListBullet"/>
      </w:pPr>
      <w:r>
        <w:t>Create an inventory and a shopping cart.</w:t>
      </w:r>
    </w:p>
    <w:p>
      <w:pPr>
        <w:pStyle w:val="ListBullet"/>
      </w:pPr>
      <w:r>
        <w:t>Add to cart only if stock is available; decrement stock.</w:t>
      </w:r>
    </w:p>
    <w:p>
      <w:pPr>
        <w:pStyle w:val="ListBullet"/>
      </w:pPr>
      <w:r>
        <w:t>Display and update cart count and total.</w:t>
      </w:r>
    </w:p>
    <w:p>
      <w:pPr>
        <w:pStyle w:val="ListBullet"/>
      </w:pPr>
      <w:r>
        <w:t>Switch between product view and checkout view.</w:t>
      </w:r>
    </w:p>
    <w:p>
      <w:pPr>
        <w:pStyle w:val="Heading1"/>
      </w:pPr>
      <w:r>
        <w:t>Complete example (Vue.js)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&lt;title&gt;Shop Interactivity — Inventory, Cart, Views&lt;/title&gt;</w:t>
      </w:r>
    </w:p>
    <w:p>
      <w:r>
        <w:rPr>
          <w:rFonts w:ascii="Courier New" w:hAnsi="Courier New" w:eastAsia="Courier New"/>
          <w:sz w:val="20"/>
        </w:rPr>
        <w:t xml:space="preserve">  &lt;script src="https://unpkg.com/vue@2.7.8/dist/vue.js"&gt;&lt;/script&gt;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&lt;div id="app"&gt;</w:t>
      </w:r>
    </w:p>
    <w:p>
      <w:r>
        <w:rPr>
          <w:rFonts w:ascii="Courier New" w:hAnsi="Courier New" w:eastAsia="Courier New"/>
          <w:sz w:val="20"/>
        </w:rPr>
        <w:t xml:space="preserve">    &lt;button @click="view='products'"&gt;Products&lt;/button&gt;</w:t>
      </w:r>
    </w:p>
    <w:p>
      <w:r>
        <w:rPr>
          <w:rFonts w:ascii="Courier New" w:hAnsi="Courier New" w:eastAsia="Courier New"/>
          <w:sz w:val="20"/>
        </w:rPr>
        <w:t xml:space="preserve">    &lt;button @click="view='checkout'"&gt;Cart ({{ cartCount }})&lt;/button&gt;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&lt;section v-if="view==='products'"&gt;</w:t>
      </w:r>
    </w:p>
    <w:p>
      <w:r>
        <w:rPr>
          <w:rFonts w:ascii="Courier New" w:hAnsi="Courier New" w:eastAsia="Courier New"/>
          <w:sz w:val="20"/>
        </w:rPr>
        <w:t xml:space="preserve">      &lt;article v-for="p in products" :key="p.id"&gt;</w:t>
      </w:r>
    </w:p>
    <w:p>
      <w:r>
        <w:rPr>
          <w:rFonts w:ascii="Courier New" w:hAnsi="Courier New" w:eastAsia="Courier New"/>
          <w:sz w:val="20"/>
        </w:rPr>
        <w:t xml:space="preserve">        &lt;h3&gt;{{ p.name }} — £{{ p.price }}&lt;/h3&gt;</w:t>
      </w:r>
    </w:p>
    <w:p>
      <w:r>
        <w:rPr>
          <w:rFonts w:ascii="Courier New" w:hAnsi="Courier New" w:eastAsia="Courier New"/>
          <w:sz w:val="20"/>
        </w:rPr>
        <w:t xml:space="preserve">        &lt;p&gt;In stock: {{ p.stock }}&lt;/p&gt;</w:t>
      </w:r>
    </w:p>
    <w:p>
      <w:r>
        <w:rPr>
          <w:rFonts w:ascii="Courier New" w:hAnsi="Courier New" w:eastAsia="Courier New"/>
          <w:sz w:val="20"/>
        </w:rPr>
        <w:t xml:space="preserve">        &lt;button :disabled="p.stock===0" @click="addToCart(p)"&gt;Add to cart&lt;/button&gt;</w:t>
      </w:r>
    </w:p>
    <w:p>
      <w:r>
        <w:rPr>
          <w:rFonts w:ascii="Courier New" w:hAnsi="Courier New" w:eastAsia="Courier New"/>
          <w:sz w:val="20"/>
        </w:rPr>
        <w:t xml:space="preserve">      &lt;/article&gt;</w:t>
      </w:r>
    </w:p>
    <w:p>
      <w:r>
        <w:rPr>
          <w:rFonts w:ascii="Courier New" w:hAnsi="Courier New" w:eastAsia="Courier New"/>
          <w:sz w:val="20"/>
        </w:rPr>
        <w:t xml:space="preserve">    &lt;/section&gt;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&lt;section v-else&gt;</w:t>
      </w:r>
    </w:p>
    <w:p>
      <w:r>
        <w:rPr>
          <w:rFonts w:ascii="Courier New" w:hAnsi="Courier New" w:eastAsia="Courier New"/>
          <w:sz w:val="20"/>
        </w:rPr>
        <w:t xml:space="preserve">      &lt;div v-for="(item,i) in cart" :key="item.id"&gt;</w:t>
      </w:r>
    </w:p>
    <w:p>
      <w:r>
        <w:rPr>
          <w:rFonts w:ascii="Courier New" w:hAnsi="Courier New" w:eastAsia="Courier New"/>
          <w:sz w:val="20"/>
        </w:rPr>
        <w:t xml:space="preserve">        {{ item.name }} — £{{ item.price }} × {{ item.qty }}</w:t>
      </w:r>
    </w:p>
    <w:p>
      <w:r>
        <w:rPr>
          <w:rFonts w:ascii="Courier New" w:hAnsi="Courier New" w:eastAsia="Courier New"/>
          <w:sz w:val="20"/>
        </w:rPr>
        <w:t xml:space="preserve">        &lt;button @click="changeQty(i,-1)"&gt;-&lt;/button&gt;</w:t>
      </w:r>
    </w:p>
    <w:p>
      <w:r>
        <w:rPr>
          <w:rFonts w:ascii="Courier New" w:hAnsi="Courier New" w:eastAsia="Courier New"/>
          <w:sz w:val="20"/>
        </w:rPr>
        <w:t xml:space="preserve">        &lt;button @click="changeQty(i,1)" :disabled="productById(item.id).stock===0"&gt;+&lt;/button&gt;</w:t>
      </w:r>
    </w:p>
    <w:p>
      <w:r>
        <w:rPr>
          <w:rFonts w:ascii="Courier New" w:hAnsi="Courier New" w:eastAsia="Courier New"/>
          <w:sz w:val="20"/>
        </w:rPr>
        <w:t xml:space="preserve">      &lt;/div&gt;</w:t>
      </w:r>
    </w:p>
    <w:p>
      <w:r>
        <w:rPr>
          <w:rFonts w:ascii="Courier New" w:hAnsi="Courier New" w:eastAsia="Courier New"/>
          <w:sz w:val="20"/>
        </w:rPr>
        <w:t xml:space="preserve">      &lt;p&gt;Total: £{{ total }}&lt;/p&gt;</w:t>
      </w:r>
    </w:p>
    <w:p>
      <w:r>
        <w:rPr>
          <w:rFonts w:ascii="Courier New" w:hAnsi="Courier New" w:eastAsia="Courier New"/>
          <w:sz w:val="20"/>
        </w:rPr>
        <w:t xml:space="preserve">    &lt;/section&gt;</w:t>
      </w:r>
    </w:p>
    <w:p>
      <w:r>
        <w:rPr>
          <w:rFonts w:ascii="Courier New" w:hAnsi="Courier New" w:eastAsia="Courier New"/>
          <w:sz w:val="20"/>
        </w:rPr>
        <w:t xml:space="preserve">  &lt;/div&gt;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new Vue({</w:t>
      </w:r>
    </w:p>
    <w:p>
      <w:r>
        <w:rPr>
          <w:rFonts w:ascii="Courier New" w:hAnsi="Courier New" w:eastAsia="Courier New"/>
          <w:sz w:val="20"/>
        </w:rPr>
        <w:t xml:space="preserve">      el: '#app',</w:t>
      </w:r>
    </w:p>
    <w:p>
      <w:r>
        <w:rPr>
          <w:rFonts w:ascii="Courier New" w:hAnsi="Courier New" w:eastAsia="Courier New"/>
          <w:sz w:val="20"/>
        </w:rPr>
        <w:t xml:space="preserve">      data: {</w:t>
      </w:r>
    </w:p>
    <w:p>
      <w:r>
        <w:rPr>
          <w:rFonts w:ascii="Courier New" w:hAnsi="Courier New" w:eastAsia="Courier New"/>
          <w:sz w:val="20"/>
        </w:rPr>
        <w:t xml:space="preserve">        view: 'products',</w:t>
      </w:r>
    </w:p>
    <w:p>
      <w:r>
        <w:rPr>
          <w:rFonts w:ascii="Courier New" w:hAnsi="Courier New" w:eastAsia="Courier New"/>
          <w:sz w:val="20"/>
        </w:rPr>
        <w:t xml:space="preserve">        products: [</w:t>
      </w:r>
    </w:p>
    <w:p>
      <w:r>
        <w:rPr>
          <w:rFonts w:ascii="Courier New" w:hAnsi="Courier New" w:eastAsia="Courier New"/>
          <w:sz w:val="20"/>
        </w:rPr>
        <w:t xml:space="preserve">          { id: 1, name: 'Dog Toy', price: 9, stock: 5 },</w:t>
      </w:r>
    </w:p>
    <w:p>
      <w:r>
        <w:rPr>
          <w:rFonts w:ascii="Courier New" w:hAnsi="Courier New" w:eastAsia="Courier New"/>
          <w:sz w:val="20"/>
        </w:rPr>
        <w:t xml:space="preserve">          { id: 2, name: 'Cat Food', price: 12, stock: 3 },</w:t>
      </w:r>
    </w:p>
    <w:p>
      <w:r>
        <w:rPr>
          <w:rFonts w:ascii="Courier New" w:hAnsi="Courier New" w:eastAsia="Courier New"/>
          <w:sz w:val="20"/>
        </w:rPr>
        <w:t xml:space="preserve">          { id: 3, name: 'Goldfish', price: 4, stock: 0 }</w:t>
      </w:r>
    </w:p>
    <w:p>
      <w:r>
        <w:rPr>
          <w:rFonts w:ascii="Courier New" w:hAnsi="Courier New" w:eastAsia="Courier New"/>
          <w:sz w:val="20"/>
        </w:rPr>
        <w:t xml:space="preserve">        ],</w:t>
      </w:r>
    </w:p>
    <w:p>
      <w:r>
        <w:rPr>
          <w:rFonts w:ascii="Courier New" w:hAnsi="Courier New" w:eastAsia="Courier New"/>
          <w:sz w:val="20"/>
        </w:rPr>
        <w:t xml:space="preserve">        cart: []</w:t>
      </w:r>
    </w:p>
    <w:p>
      <w:r>
        <w:rPr>
          <w:rFonts w:ascii="Courier New" w:hAnsi="Courier New" w:eastAsia="Courier New"/>
          <w:sz w:val="20"/>
        </w:rPr>
        <w:t xml:space="preserve">      },</w:t>
      </w:r>
    </w:p>
    <w:p>
      <w:r>
        <w:rPr>
          <w:rFonts w:ascii="Courier New" w:hAnsi="Courier New" w:eastAsia="Courier New"/>
          <w:sz w:val="20"/>
        </w:rPr>
        <w:t xml:space="preserve">      computed: {</w:t>
      </w:r>
    </w:p>
    <w:p>
      <w:r>
        <w:rPr>
          <w:rFonts w:ascii="Courier New" w:hAnsi="Courier New" w:eastAsia="Courier New"/>
          <w:sz w:val="20"/>
        </w:rPr>
        <w:t xml:space="preserve">        cartCount() { return this.cart.reduce((n,i)=&gt;n+i.qty,0); },</w:t>
      </w:r>
    </w:p>
    <w:p>
      <w:r>
        <w:rPr>
          <w:rFonts w:ascii="Courier New" w:hAnsi="Courier New" w:eastAsia="Courier New"/>
          <w:sz w:val="20"/>
        </w:rPr>
        <w:t xml:space="preserve">        total() { return this.cart.reduce((s,i)=&gt;s+i.price*i.qty,0); }</w:t>
      </w:r>
    </w:p>
    <w:p>
      <w:r>
        <w:rPr>
          <w:rFonts w:ascii="Courier New" w:hAnsi="Courier New" w:eastAsia="Courier New"/>
          <w:sz w:val="20"/>
        </w:rPr>
        <w:t xml:space="preserve">      },</w:t>
      </w:r>
    </w:p>
    <w:p>
      <w:r>
        <w:rPr>
          <w:rFonts w:ascii="Courier New" w:hAnsi="Courier New" w:eastAsia="Courier New"/>
          <w:sz w:val="20"/>
        </w:rPr>
        <w:t xml:space="preserve">      methods: {</w:t>
      </w:r>
    </w:p>
    <w:p>
      <w:r>
        <w:rPr>
          <w:rFonts w:ascii="Courier New" w:hAnsi="Courier New" w:eastAsia="Courier New"/>
          <w:sz w:val="20"/>
        </w:rPr>
        <w:t xml:space="preserve">        productById(id) { return this.products.find(p=&gt;p.id===id); },</w:t>
      </w:r>
    </w:p>
    <w:p>
      <w:r>
        <w:rPr>
          <w:rFonts w:ascii="Courier New" w:hAnsi="Courier New" w:eastAsia="Courier New"/>
          <w:sz w:val="20"/>
        </w:rPr>
        <w:t xml:space="preserve">        addToCart(p) {</w:t>
      </w:r>
    </w:p>
    <w:p>
      <w:r>
        <w:rPr>
          <w:rFonts w:ascii="Courier New" w:hAnsi="Courier New" w:eastAsia="Courier New"/>
          <w:sz w:val="20"/>
        </w:rPr>
        <w:t xml:space="preserve">          if (p.stock &lt;= 0) return;</w:t>
      </w:r>
    </w:p>
    <w:p>
      <w:r>
        <w:rPr>
          <w:rFonts w:ascii="Courier New" w:hAnsi="Courier New" w:eastAsia="Courier New"/>
          <w:sz w:val="20"/>
        </w:rPr>
        <w:t xml:space="preserve">          p.stock--;</w:t>
      </w:r>
    </w:p>
    <w:p>
      <w:r>
        <w:rPr>
          <w:rFonts w:ascii="Courier New" w:hAnsi="Courier New" w:eastAsia="Courier New"/>
          <w:sz w:val="20"/>
        </w:rPr>
        <w:t xml:space="preserve">          const found = this.cart.find(i=&gt;i.id===p.id);</w:t>
      </w:r>
    </w:p>
    <w:p>
      <w:r>
        <w:rPr>
          <w:rFonts w:ascii="Courier New" w:hAnsi="Courier New" w:eastAsia="Courier New"/>
          <w:sz w:val="20"/>
        </w:rPr>
        <w:t xml:space="preserve">          if (found) found.qty++; else this.cart.push({id:p.id,name:p.name,price:p.price,qty:1});</w:t>
      </w:r>
    </w:p>
    <w:p>
      <w:r>
        <w:rPr>
          <w:rFonts w:ascii="Courier New" w:hAnsi="Courier New" w:eastAsia="Courier New"/>
          <w:sz w:val="20"/>
        </w:rPr>
        <w:t xml:space="preserve">        },</w:t>
      </w:r>
    </w:p>
    <w:p>
      <w:r>
        <w:rPr>
          <w:rFonts w:ascii="Courier New" w:hAnsi="Courier New" w:eastAsia="Courier New"/>
          <w:sz w:val="20"/>
        </w:rPr>
        <w:t xml:space="preserve">        changeQty(i, delta) {</w:t>
      </w:r>
    </w:p>
    <w:p>
      <w:r>
        <w:rPr>
          <w:rFonts w:ascii="Courier New" w:hAnsi="Courier New" w:eastAsia="Courier New"/>
          <w:sz w:val="20"/>
        </w:rPr>
        <w:t xml:space="preserve">          const item = this.cart[i];</w:t>
      </w:r>
    </w:p>
    <w:p>
      <w:r>
        <w:rPr>
          <w:rFonts w:ascii="Courier New" w:hAnsi="Courier New" w:eastAsia="Courier New"/>
          <w:sz w:val="20"/>
        </w:rPr>
        <w:t xml:space="preserve">          if (delta === 1) {</w:t>
      </w:r>
    </w:p>
    <w:p>
      <w:r>
        <w:rPr>
          <w:rFonts w:ascii="Courier New" w:hAnsi="Courier New" w:eastAsia="Courier New"/>
          <w:sz w:val="20"/>
        </w:rPr>
        <w:t xml:space="preserve">            const prod = this.productById(item.id);</w:t>
      </w:r>
    </w:p>
    <w:p>
      <w:r>
        <w:rPr>
          <w:rFonts w:ascii="Courier New" w:hAnsi="Courier New" w:eastAsia="Courier New"/>
          <w:sz w:val="20"/>
        </w:rPr>
        <w:t xml:space="preserve">            if (prod.stock &lt;= 0) return;</w:t>
      </w:r>
    </w:p>
    <w:p>
      <w:r>
        <w:rPr>
          <w:rFonts w:ascii="Courier New" w:hAnsi="Courier New" w:eastAsia="Courier New"/>
          <w:sz w:val="20"/>
        </w:rPr>
        <w:t xml:space="preserve">            prod.stock--; item.qty++;</w:t>
      </w:r>
    </w:p>
    <w:p>
      <w:r>
        <w:rPr>
          <w:rFonts w:ascii="Courier New" w:hAnsi="Courier New" w:eastAsia="Courier New"/>
          <w:sz w:val="20"/>
        </w:rPr>
        <w:t xml:space="preserve">          } else {</w:t>
      </w:r>
    </w:p>
    <w:p>
      <w:r>
        <w:rPr>
          <w:rFonts w:ascii="Courier New" w:hAnsi="Courier New" w:eastAsia="Courier New"/>
          <w:sz w:val="20"/>
        </w:rPr>
        <w:t xml:space="preserve">            item.qty--; const prod = this.productById(item.id); prod.stock++;</w:t>
      </w:r>
    </w:p>
    <w:p>
      <w:r>
        <w:rPr>
          <w:rFonts w:ascii="Courier New" w:hAnsi="Courier New" w:eastAsia="Courier New"/>
          <w:sz w:val="20"/>
        </w:rPr>
        <w:t xml:space="preserve">            if (item.qty &lt;= 0) this.cart.splice(i,1);</w:t>
      </w:r>
    </w:p>
    <w:p>
      <w:r>
        <w:rPr>
          <w:rFonts w:ascii="Courier New" w:hAnsi="Courier New" w:eastAsia="Courier New"/>
          <w:sz w:val="20"/>
        </w:rPr>
        <w:t xml:space="preserve">          }</w:t>
      </w:r>
    </w:p>
    <w:p>
      <w:r>
        <w:rPr>
          <w:rFonts w:ascii="Courier New" w:hAnsi="Courier New" w:eastAsia="Courier New"/>
          <w:sz w:val="20"/>
        </w:rPr>
        <w:t xml:space="preserve">        }</w:t>
      </w:r>
    </w:p>
    <w:p>
      <w:r>
        <w:rPr>
          <w:rFonts w:ascii="Courier New" w:hAnsi="Courier New" w:eastAsia="Courier New"/>
          <w:sz w:val="20"/>
        </w:rPr>
        <w:t xml:space="preserve">      }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Add to cart decrements inventory and increments cart line item.</w:t>
      </w:r>
    </w:p>
    <w:p>
      <w:pPr>
        <w:pStyle w:val="ListBullet"/>
      </w:pPr>
      <w:r>
        <w:t>Add button disabled when stock is zero.</w:t>
      </w:r>
    </w:p>
    <w:p>
      <w:pPr>
        <w:pStyle w:val="ListBullet"/>
      </w:pPr>
      <w:r>
        <w:t>Cart count and total are derived and always correct.</w:t>
      </w:r>
    </w:p>
    <w:p>
      <w:pPr>
        <w:pStyle w:val="ListBullet"/>
      </w:pPr>
      <w:r>
        <w:t>Can switch between products and checkout.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