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EB962" w14:textId="77777777" w:rsidR="00A5617D" w:rsidRDefault="00000000">
      <w:pPr>
        <w:pStyle w:val="Title"/>
      </w:pPr>
      <w:r>
        <w:t>Lab — JavaScript Review: Task 1</w:t>
      </w:r>
      <w:r>
        <w:br/>
        <w:t>ToDo List App (Plain JavaScript)</w:t>
      </w:r>
    </w:p>
    <w:p w14:paraId="0DAAC6B0" w14:textId="77777777" w:rsidR="00A5617D" w:rsidRDefault="00000000">
      <w:pPr>
        <w:pStyle w:val="Heading1"/>
      </w:pPr>
      <w:r>
        <w:t>What you’ll build</w:t>
      </w:r>
    </w:p>
    <w:p w14:paraId="6B94F87F" w14:textId="77777777" w:rsidR="00A5617D" w:rsidRDefault="00000000">
      <w:r>
        <w:t>A tiny ToDo app with an input and a button. Three tasks are already visible when the page loads (hard-coded in HTML). Clicking 'Add task' appends another list item. No arrays or frameworks needed.</w:t>
      </w:r>
    </w:p>
    <w:p w14:paraId="4D0E0092" w14:textId="77777777" w:rsidR="00A5617D" w:rsidRDefault="00000000">
      <w:pPr>
        <w:pStyle w:val="Heading1"/>
      </w:pPr>
      <w:r>
        <w:t>Languages &amp; tools</w:t>
      </w:r>
    </w:p>
    <w:p w14:paraId="2D38B230" w14:textId="77777777" w:rsidR="00A5617D" w:rsidRDefault="00000000">
      <w:pPr>
        <w:pStyle w:val="ListBullet"/>
      </w:pPr>
      <w:r>
        <w:t>HTML — structure: headings, input, button, list.</w:t>
      </w:r>
    </w:p>
    <w:p w14:paraId="7318AA69" w14:textId="77777777" w:rsidR="00A5617D" w:rsidRDefault="00000000">
      <w:pPr>
        <w:pStyle w:val="ListBullet"/>
      </w:pPr>
      <w:r>
        <w:t>CSS — presentation: spacing, fonts, layout (optional but included).</w:t>
      </w:r>
    </w:p>
    <w:p w14:paraId="144E6938" w14:textId="77777777" w:rsidR="00A5617D" w:rsidRDefault="00000000">
      <w:pPr>
        <w:pStyle w:val="ListBullet"/>
      </w:pPr>
      <w:r>
        <w:t>JavaScript — behaviour: read the input, react to clicks/keys, create &lt;li&gt; elements and append them to the list.</w:t>
      </w:r>
    </w:p>
    <w:p w14:paraId="1F27528D" w14:textId="77777777" w:rsidR="00A5617D" w:rsidRDefault="00000000">
      <w:pPr>
        <w:pStyle w:val="ListBullet"/>
      </w:pPr>
      <w:r>
        <w:t>Browser DevTools — open Console to see errors and test small snippets.</w:t>
      </w:r>
    </w:p>
    <w:p w14:paraId="4296B075" w14:textId="77777777" w:rsidR="00A5617D" w:rsidRDefault="00000000">
      <w:pPr>
        <w:pStyle w:val="Heading1"/>
      </w:pPr>
      <w:r>
        <w:t>Step-by-step</w:t>
      </w:r>
    </w:p>
    <w:p w14:paraId="29FC4C0D" w14:textId="77777777" w:rsidR="00A5617D" w:rsidRDefault="00000000">
      <w:pPr>
        <w:pStyle w:val="ListNumber"/>
      </w:pPr>
      <w:r>
        <w:t>Create an HTML page skeleton with &lt;!doctype html&gt;, &lt;html&gt;, &lt;head&gt; and &lt;body&gt;.</w:t>
      </w:r>
    </w:p>
    <w:p w14:paraId="4EFE5681" w14:textId="77777777" w:rsidR="00A5617D" w:rsidRDefault="00000000">
      <w:pPr>
        <w:pStyle w:val="ListNumber"/>
      </w:pPr>
      <w:r>
        <w:t>Add a heading and a sentence that states what the app does.</w:t>
      </w:r>
    </w:p>
    <w:p w14:paraId="0E496D28" w14:textId="77777777" w:rsidR="00A5617D" w:rsidRDefault="00000000">
      <w:pPr>
        <w:pStyle w:val="ListNumber"/>
      </w:pPr>
      <w:r>
        <w:t>Add a header bar with &lt;input id="new-task"&gt; and &lt;button id="add-btn"&gt;.</w:t>
      </w:r>
    </w:p>
    <w:p w14:paraId="31ED464A" w14:textId="77777777" w:rsidR="00A5617D" w:rsidRDefault="00000000">
      <w:pPr>
        <w:pStyle w:val="ListNumber"/>
      </w:pPr>
      <w:r>
        <w:t>Add &lt;ul id="todo-list"&gt; and put three &lt;li&gt; items inside it.</w:t>
      </w:r>
    </w:p>
    <w:p w14:paraId="76AE458B" w14:textId="77777777" w:rsidR="00A5617D" w:rsidRDefault="00000000">
      <w:pPr>
        <w:pStyle w:val="ListNumber"/>
      </w:pPr>
      <w:r>
        <w:t>Write a &lt;script&gt; that selects the input, button and list using document.getElementById.</w:t>
      </w:r>
    </w:p>
    <w:p w14:paraId="16AEDC56" w14:textId="77777777" w:rsidR="00A5617D" w:rsidRDefault="00000000">
      <w:pPr>
        <w:pStyle w:val="ListNumber"/>
      </w:pPr>
      <w:r>
        <w:t>Attach a click handler to the button that reads input.value.trim(), guards against blank, creates a new &lt;li&gt;, assigns .textContent, appends it to the list, clears the input and focuses it again.</w:t>
      </w:r>
    </w:p>
    <w:p w14:paraId="4D4785DD" w14:textId="77777777" w:rsidR="00A5617D" w:rsidRDefault="00000000">
      <w:pPr>
        <w:pStyle w:val="ListNumber"/>
      </w:pPr>
      <w:r>
        <w:t>Optional: add Enter-key support by listening to keyup on the input and, when e.key === 'Enter', call button.click().</w:t>
      </w:r>
    </w:p>
    <w:p w14:paraId="4BE75915" w14:textId="77777777" w:rsidR="00A5617D" w:rsidRDefault="00000000">
      <w:pPr>
        <w:pStyle w:val="Heading1"/>
      </w:pPr>
      <w:r>
        <w:t>Complete example (copy &amp; run)</w:t>
      </w:r>
    </w:p>
    <w:p w14:paraId="055166C1" w14:textId="77777777" w:rsidR="00A5617D" w:rsidRDefault="00000000">
      <w:r>
        <w:rPr>
          <w:rFonts w:ascii="Courier New" w:eastAsia="Courier New" w:hAnsi="Courier New"/>
          <w:sz w:val="20"/>
        </w:rPr>
        <w:t>&lt;!doctype html&gt;</w:t>
      </w:r>
    </w:p>
    <w:p w14:paraId="1EDFB1B6" w14:textId="77777777" w:rsidR="00A5617D" w:rsidRDefault="00000000">
      <w:r>
        <w:rPr>
          <w:rFonts w:ascii="Courier New" w:eastAsia="Courier New" w:hAnsi="Courier New"/>
          <w:sz w:val="20"/>
        </w:rPr>
        <w:t>&lt;html lang="en"&gt;</w:t>
      </w:r>
    </w:p>
    <w:p w14:paraId="06B1646B" w14:textId="77777777" w:rsidR="00A5617D" w:rsidRDefault="00000000">
      <w:r>
        <w:rPr>
          <w:rFonts w:ascii="Courier New" w:eastAsia="Courier New" w:hAnsi="Courier New"/>
          <w:sz w:val="20"/>
        </w:rPr>
        <w:t>&lt;head&gt;</w:t>
      </w:r>
    </w:p>
    <w:p w14:paraId="5E66136B" w14:textId="77777777" w:rsidR="00A5617D" w:rsidRDefault="00000000">
      <w:r>
        <w:rPr>
          <w:rFonts w:ascii="Courier New" w:eastAsia="Courier New" w:hAnsi="Courier New"/>
          <w:sz w:val="20"/>
        </w:rPr>
        <w:t xml:space="preserve">  &lt;meta charset="utf-8" /&gt;</w:t>
      </w:r>
    </w:p>
    <w:p w14:paraId="0D03D2B4" w14:textId="77777777" w:rsidR="00A5617D" w:rsidRDefault="00000000">
      <w:r>
        <w:rPr>
          <w:rFonts w:ascii="Courier New" w:eastAsia="Courier New" w:hAnsi="Courier New"/>
          <w:sz w:val="20"/>
        </w:rPr>
        <w:t xml:space="preserve">  &lt;meta name="viewport" content="width=device-width, initial-scale=1" /&gt;</w:t>
      </w:r>
    </w:p>
    <w:p w14:paraId="66B70D45" w14:textId="77777777" w:rsidR="00A5617D" w:rsidRDefault="00000000">
      <w:r>
        <w:rPr>
          <w:rFonts w:ascii="Courier New" w:eastAsia="Courier New" w:hAnsi="Courier New"/>
          <w:sz w:val="20"/>
        </w:rPr>
        <w:lastRenderedPageBreak/>
        <w:t xml:space="preserve">  &lt;title&gt;ToDo List — Plain JS (Task 1)&lt;/title&gt;</w:t>
      </w:r>
    </w:p>
    <w:p w14:paraId="1784EDA8" w14:textId="77777777" w:rsidR="00A5617D" w:rsidRDefault="00000000">
      <w:r>
        <w:rPr>
          <w:rFonts w:ascii="Courier New" w:eastAsia="Courier New" w:hAnsi="Courier New"/>
          <w:sz w:val="20"/>
        </w:rPr>
        <w:t xml:space="preserve">  &lt;style&gt;</w:t>
      </w:r>
    </w:p>
    <w:p w14:paraId="619DF47C" w14:textId="77777777" w:rsidR="00A5617D" w:rsidRDefault="00000000">
      <w:r>
        <w:rPr>
          <w:rFonts w:ascii="Courier New" w:eastAsia="Courier New" w:hAnsi="Courier New"/>
          <w:sz w:val="20"/>
        </w:rPr>
        <w:t xml:space="preserve">    body { font-family: system-ui, -apple-system, Segoe UI, Roboto, sans-serif; max-width: 720px; margin: 40px auto; padding: 0 16px; }</w:t>
      </w:r>
    </w:p>
    <w:p w14:paraId="03B92A91" w14:textId="77777777" w:rsidR="00A5617D" w:rsidRDefault="00000000">
      <w:r>
        <w:rPr>
          <w:rFonts w:ascii="Courier New" w:eastAsia="Courier New" w:hAnsi="Courier New"/>
          <w:sz w:val="20"/>
        </w:rPr>
        <w:t xml:space="preserve">    header { display: flex; gap: 8px; }</w:t>
      </w:r>
    </w:p>
    <w:p w14:paraId="71A2B744" w14:textId="77777777" w:rsidR="00A5617D" w:rsidRDefault="00000000">
      <w:r>
        <w:rPr>
          <w:rFonts w:ascii="Courier New" w:eastAsia="Courier New" w:hAnsi="Courier New"/>
          <w:sz w:val="20"/>
        </w:rPr>
        <w:t xml:space="preserve">    input[type=text] { flex: 1; padding: 8px; }</w:t>
      </w:r>
    </w:p>
    <w:p w14:paraId="0A5DAD8F" w14:textId="77777777" w:rsidR="00A5617D" w:rsidRDefault="00000000">
      <w:r>
        <w:rPr>
          <w:rFonts w:ascii="Courier New" w:eastAsia="Courier New" w:hAnsi="Courier New"/>
          <w:sz w:val="20"/>
        </w:rPr>
        <w:t xml:space="preserve">    button { padding: 8px 12px; cursor: pointer; }</w:t>
      </w:r>
    </w:p>
    <w:p w14:paraId="46D7F22F" w14:textId="77777777" w:rsidR="00A5617D" w:rsidRDefault="00000000">
      <w:r>
        <w:rPr>
          <w:rFonts w:ascii="Courier New" w:eastAsia="Courier New" w:hAnsi="Courier New"/>
          <w:sz w:val="20"/>
        </w:rPr>
        <w:t xml:space="preserve">    ul { padding-left: 20px; }</w:t>
      </w:r>
    </w:p>
    <w:p w14:paraId="6572C77E" w14:textId="77777777" w:rsidR="00A5617D" w:rsidRDefault="00000000">
      <w:r>
        <w:rPr>
          <w:rFonts w:ascii="Courier New" w:eastAsia="Courier New" w:hAnsi="Courier New"/>
          <w:sz w:val="20"/>
        </w:rPr>
        <w:t xml:space="preserve">    li { padding: 6px 0; }</w:t>
      </w:r>
    </w:p>
    <w:p w14:paraId="7F5C257B" w14:textId="77777777" w:rsidR="00A5617D" w:rsidRDefault="00000000">
      <w:r>
        <w:rPr>
          <w:rFonts w:ascii="Courier New" w:eastAsia="Courier New" w:hAnsi="Courier New"/>
          <w:sz w:val="20"/>
        </w:rPr>
        <w:t xml:space="preserve">  &lt;/style&gt;</w:t>
      </w:r>
    </w:p>
    <w:p w14:paraId="0D16D16E" w14:textId="77777777" w:rsidR="00A5617D" w:rsidRDefault="00000000">
      <w:r>
        <w:rPr>
          <w:rFonts w:ascii="Courier New" w:eastAsia="Courier New" w:hAnsi="Courier New"/>
          <w:sz w:val="20"/>
        </w:rPr>
        <w:t>&lt;/head&gt;</w:t>
      </w:r>
    </w:p>
    <w:p w14:paraId="3F6D1219" w14:textId="77777777" w:rsidR="00A5617D" w:rsidRDefault="00000000">
      <w:r>
        <w:rPr>
          <w:rFonts w:ascii="Courier New" w:eastAsia="Courier New" w:hAnsi="Courier New"/>
          <w:sz w:val="20"/>
        </w:rPr>
        <w:t>&lt;body&gt;</w:t>
      </w:r>
    </w:p>
    <w:p w14:paraId="565C1835" w14:textId="77777777" w:rsidR="00A5617D" w:rsidRDefault="00000000">
      <w:r>
        <w:rPr>
          <w:rFonts w:ascii="Courier New" w:eastAsia="Courier New" w:hAnsi="Courier New"/>
          <w:sz w:val="20"/>
        </w:rPr>
        <w:t xml:space="preserve">  &lt;h1&gt;ToDo List — Plain JS (Task 1)&lt;/h1&gt;</w:t>
      </w:r>
    </w:p>
    <w:p w14:paraId="26197BE7" w14:textId="77777777" w:rsidR="00A5617D" w:rsidRDefault="00000000">
      <w:r>
        <w:rPr>
          <w:rFonts w:ascii="Courier New" w:eastAsia="Courier New" w:hAnsi="Courier New"/>
          <w:sz w:val="20"/>
        </w:rPr>
        <w:t xml:space="preserve">  &lt;p&gt;Initial items are directly in the HTML. Clicking "Add task" appends a new &lt;code&gt;&amp;lt;li&amp;gt;&lt;/code&gt; without using an array.&lt;/p&gt;</w:t>
      </w:r>
    </w:p>
    <w:p w14:paraId="3AB30DCE" w14:textId="77777777" w:rsidR="00A5617D" w:rsidRDefault="00A5617D"/>
    <w:p w14:paraId="02257D38" w14:textId="77777777" w:rsidR="00A5617D" w:rsidRDefault="00000000">
      <w:r>
        <w:rPr>
          <w:rFonts w:ascii="Courier New" w:eastAsia="Courier New" w:hAnsi="Courier New"/>
          <w:sz w:val="20"/>
        </w:rPr>
        <w:t xml:space="preserve">  &lt;header&gt;</w:t>
      </w:r>
    </w:p>
    <w:p w14:paraId="7341779A" w14:textId="77777777" w:rsidR="00A5617D" w:rsidRDefault="00000000">
      <w:r>
        <w:rPr>
          <w:rFonts w:ascii="Courier New" w:eastAsia="Courier New" w:hAnsi="Courier New"/>
          <w:sz w:val="20"/>
        </w:rPr>
        <w:t xml:space="preserve">    &lt;input id="new-task" type="text" placeholder="New task..." /&gt;</w:t>
      </w:r>
    </w:p>
    <w:p w14:paraId="319639DF" w14:textId="77777777" w:rsidR="00A5617D" w:rsidRDefault="00000000">
      <w:r>
        <w:rPr>
          <w:rFonts w:ascii="Courier New" w:eastAsia="Courier New" w:hAnsi="Courier New"/>
          <w:sz w:val="20"/>
        </w:rPr>
        <w:t xml:space="preserve">    &lt;button id="add-btn"&gt;Add task&lt;/button&gt;</w:t>
      </w:r>
    </w:p>
    <w:p w14:paraId="6B36F235" w14:textId="77777777" w:rsidR="00A5617D" w:rsidRDefault="00000000">
      <w:r>
        <w:rPr>
          <w:rFonts w:ascii="Courier New" w:eastAsia="Courier New" w:hAnsi="Courier New"/>
          <w:sz w:val="20"/>
        </w:rPr>
        <w:t xml:space="preserve">  &lt;/header&gt;</w:t>
      </w:r>
    </w:p>
    <w:p w14:paraId="35F6BF0F" w14:textId="77777777" w:rsidR="00A5617D" w:rsidRDefault="00A5617D"/>
    <w:p w14:paraId="560C7A30" w14:textId="77777777" w:rsidR="00A5617D" w:rsidRDefault="00000000">
      <w:r>
        <w:rPr>
          <w:rFonts w:ascii="Courier New" w:eastAsia="Courier New" w:hAnsi="Courier New"/>
          <w:sz w:val="20"/>
        </w:rPr>
        <w:t xml:space="preserve">  &lt;ul id="todo-list"&gt;</w:t>
      </w:r>
    </w:p>
    <w:p w14:paraId="37B8782D" w14:textId="77777777" w:rsidR="00A5617D" w:rsidRDefault="00000000">
      <w:r>
        <w:rPr>
          <w:rFonts w:ascii="Courier New" w:eastAsia="Courier New" w:hAnsi="Courier New"/>
          <w:sz w:val="20"/>
        </w:rPr>
        <w:t xml:space="preserve">    &lt;li&gt;Task 1&lt;/li&gt;</w:t>
      </w:r>
    </w:p>
    <w:p w14:paraId="3AE7300A" w14:textId="77777777" w:rsidR="00A5617D" w:rsidRDefault="00000000">
      <w:r>
        <w:rPr>
          <w:rFonts w:ascii="Courier New" w:eastAsia="Courier New" w:hAnsi="Courier New"/>
          <w:sz w:val="20"/>
        </w:rPr>
        <w:t xml:space="preserve">    &lt;li&gt;Task 2&lt;/li&gt;</w:t>
      </w:r>
    </w:p>
    <w:p w14:paraId="522AB35E" w14:textId="77777777" w:rsidR="00A5617D" w:rsidRDefault="00000000">
      <w:r>
        <w:rPr>
          <w:rFonts w:ascii="Courier New" w:eastAsia="Courier New" w:hAnsi="Courier New"/>
          <w:sz w:val="20"/>
        </w:rPr>
        <w:t xml:space="preserve">    &lt;li&gt;Task 3&lt;/li&gt;</w:t>
      </w:r>
    </w:p>
    <w:p w14:paraId="4B2FFEC8" w14:textId="77777777" w:rsidR="00A5617D" w:rsidRDefault="00000000">
      <w:r>
        <w:rPr>
          <w:rFonts w:ascii="Courier New" w:eastAsia="Courier New" w:hAnsi="Courier New"/>
          <w:sz w:val="20"/>
        </w:rPr>
        <w:t xml:space="preserve">  &lt;/ul&gt;</w:t>
      </w:r>
    </w:p>
    <w:p w14:paraId="0B4E0C23" w14:textId="77777777" w:rsidR="00A5617D" w:rsidRDefault="00A5617D"/>
    <w:p w14:paraId="4C344726" w14:textId="77777777" w:rsidR="00A5617D" w:rsidRDefault="00000000">
      <w:r>
        <w:rPr>
          <w:rFonts w:ascii="Courier New" w:eastAsia="Courier New" w:hAnsi="Courier New"/>
          <w:sz w:val="20"/>
        </w:rPr>
        <w:t xml:space="preserve">  &lt;script&gt;</w:t>
      </w:r>
    </w:p>
    <w:p w14:paraId="0C9A4BA2" w14:textId="77777777" w:rsidR="00A5617D" w:rsidRDefault="00000000">
      <w:r>
        <w:rPr>
          <w:rFonts w:ascii="Courier New" w:eastAsia="Courier New" w:hAnsi="Courier New"/>
          <w:sz w:val="20"/>
        </w:rPr>
        <w:t xml:space="preserve">    const input = document.getElementById('new-task');</w:t>
      </w:r>
    </w:p>
    <w:p w14:paraId="16543CA1" w14:textId="77777777" w:rsidR="00A5617D" w:rsidRDefault="00000000">
      <w:r>
        <w:rPr>
          <w:rFonts w:ascii="Courier New" w:eastAsia="Courier New" w:hAnsi="Courier New"/>
          <w:sz w:val="20"/>
        </w:rPr>
        <w:lastRenderedPageBreak/>
        <w:t xml:space="preserve">    const button = document.getElementById('add-btn');</w:t>
      </w:r>
    </w:p>
    <w:p w14:paraId="38A6977F" w14:textId="77777777" w:rsidR="00A5617D" w:rsidRDefault="00000000">
      <w:r>
        <w:rPr>
          <w:rFonts w:ascii="Courier New" w:eastAsia="Courier New" w:hAnsi="Courier New"/>
          <w:sz w:val="20"/>
        </w:rPr>
        <w:t xml:space="preserve">    const list = document.getElementById('todo-list');</w:t>
      </w:r>
    </w:p>
    <w:p w14:paraId="6A0EC704" w14:textId="77777777" w:rsidR="00A5617D" w:rsidRDefault="00A5617D"/>
    <w:p w14:paraId="53F5C329" w14:textId="77777777" w:rsidR="00A5617D" w:rsidRDefault="00000000">
      <w:r>
        <w:rPr>
          <w:rFonts w:ascii="Courier New" w:eastAsia="Courier New" w:hAnsi="Courier New"/>
          <w:sz w:val="20"/>
        </w:rPr>
        <w:t xml:space="preserve">    button.addEventListener('click', () =&gt; {</w:t>
      </w:r>
    </w:p>
    <w:p w14:paraId="164CEC84" w14:textId="77777777" w:rsidR="00A5617D" w:rsidRDefault="00000000">
      <w:r>
        <w:rPr>
          <w:rFonts w:ascii="Courier New" w:eastAsia="Courier New" w:hAnsi="Courier New"/>
          <w:sz w:val="20"/>
        </w:rPr>
        <w:t xml:space="preserve">      const text = input.value.trim();</w:t>
      </w:r>
    </w:p>
    <w:p w14:paraId="201A37A8" w14:textId="77777777" w:rsidR="00A5617D" w:rsidRDefault="00000000">
      <w:r>
        <w:rPr>
          <w:rFonts w:ascii="Courier New" w:eastAsia="Courier New" w:hAnsi="Courier New"/>
          <w:sz w:val="20"/>
        </w:rPr>
        <w:t xml:space="preserve">      if (!text) return;</w:t>
      </w:r>
    </w:p>
    <w:p w14:paraId="28D5E83F" w14:textId="77777777" w:rsidR="00A5617D" w:rsidRDefault="00000000">
      <w:r>
        <w:rPr>
          <w:rFonts w:ascii="Courier New" w:eastAsia="Courier New" w:hAnsi="Courier New"/>
          <w:sz w:val="20"/>
        </w:rPr>
        <w:t xml:space="preserve">      const li = document.createElement('li');</w:t>
      </w:r>
    </w:p>
    <w:p w14:paraId="313B85EA" w14:textId="77777777" w:rsidR="00A5617D" w:rsidRDefault="00000000">
      <w:r>
        <w:rPr>
          <w:rFonts w:ascii="Courier New" w:eastAsia="Courier New" w:hAnsi="Courier New"/>
          <w:sz w:val="20"/>
        </w:rPr>
        <w:t xml:space="preserve">      li.textContent = text;</w:t>
      </w:r>
    </w:p>
    <w:p w14:paraId="538D315B" w14:textId="77777777" w:rsidR="00A5617D" w:rsidRDefault="00000000">
      <w:r>
        <w:rPr>
          <w:rFonts w:ascii="Courier New" w:eastAsia="Courier New" w:hAnsi="Courier New"/>
          <w:sz w:val="20"/>
        </w:rPr>
        <w:t xml:space="preserve">      list.appendChild(li);</w:t>
      </w:r>
    </w:p>
    <w:p w14:paraId="6AAB579B" w14:textId="77777777" w:rsidR="00A5617D" w:rsidRDefault="00000000">
      <w:r>
        <w:rPr>
          <w:rFonts w:ascii="Courier New" w:eastAsia="Courier New" w:hAnsi="Courier New"/>
          <w:sz w:val="20"/>
        </w:rPr>
        <w:t xml:space="preserve">      input.value = "";</w:t>
      </w:r>
    </w:p>
    <w:p w14:paraId="4A4CD68F" w14:textId="77777777" w:rsidR="00A5617D" w:rsidRDefault="00000000">
      <w:r>
        <w:rPr>
          <w:rFonts w:ascii="Courier New" w:eastAsia="Courier New" w:hAnsi="Courier New"/>
          <w:sz w:val="20"/>
        </w:rPr>
        <w:t xml:space="preserve">      input.focus();</w:t>
      </w:r>
    </w:p>
    <w:p w14:paraId="00D01275" w14:textId="77777777" w:rsidR="00A5617D" w:rsidRDefault="00000000">
      <w:r>
        <w:rPr>
          <w:rFonts w:ascii="Courier New" w:eastAsia="Courier New" w:hAnsi="Courier New"/>
          <w:sz w:val="20"/>
        </w:rPr>
        <w:t xml:space="preserve">    });</w:t>
      </w:r>
    </w:p>
    <w:p w14:paraId="4960B233" w14:textId="77777777" w:rsidR="00A5617D" w:rsidRDefault="00A5617D"/>
    <w:p w14:paraId="1DA12200" w14:textId="77777777" w:rsidR="00A5617D" w:rsidRDefault="00000000">
      <w:r>
        <w:rPr>
          <w:rFonts w:ascii="Courier New" w:eastAsia="Courier New" w:hAnsi="Courier New"/>
          <w:sz w:val="20"/>
        </w:rPr>
        <w:t xml:space="preserve">    input.addEventListener('keyup', (e) =&gt; {</w:t>
      </w:r>
    </w:p>
    <w:p w14:paraId="49A22647" w14:textId="77777777" w:rsidR="00A5617D" w:rsidRDefault="00000000">
      <w:r>
        <w:rPr>
          <w:rFonts w:ascii="Courier New" w:eastAsia="Courier New" w:hAnsi="Courier New"/>
          <w:sz w:val="20"/>
        </w:rPr>
        <w:t xml:space="preserve">      if (e.key === 'Enter') button.click();</w:t>
      </w:r>
    </w:p>
    <w:p w14:paraId="6CA3482F" w14:textId="77777777" w:rsidR="00A5617D" w:rsidRDefault="00000000">
      <w:r>
        <w:rPr>
          <w:rFonts w:ascii="Courier New" w:eastAsia="Courier New" w:hAnsi="Courier New"/>
          <w:sz w:val="20"/>
        </w:rPr>
        <w:t xml:space="preserve">    });</w:t>
      </w:r>
    </w:p>
    <w:p w14:paraId="4F151D79" w14:textId="77777777" w:rsidR="00A5617D" w:rsidRDefault="00000000">
      <w:r>
        <w:rPr>
          <w:rFonts w:ascii="Courier New" w:eastAsia="Courier New" w:hAnsi="Courier New"/>
          <w:sz w:val="20"/>
        </w:rPr>
        <w:t xml:space="preserve">  &lt;/script&gt;</w:t>
      </w:r>
    </w:p>
    <w:p w14:paraId="78188218" w14:textId="77777777" w:rsidR="00A5617D" w:rsidRDefault="00000000">
      <w:r>
        <w:rPr>
          <w:rFonts w:ascii="Courier New" w:eastAsia="Courier New" w:hAnsi="Courier New"/>
          <w:sz w:val="20"/>
        </w:rPr>
        <w:t>&lt;/body&gt;</w:t>
      </w:r>
    </w:p>
    <w:p w14:paraId="5F43DC6F" w14:textId="77777777" w:rsidR="00A5617D" w:rsidRDefault="00000000">
      <w:r>
        <w:rPr>
          <w:rFonts w:ascii="Courier New" w:eastAsia="Courier New" w:hAnsi="Courier New"/>
          <w:sz w:val="20"/>
        </w:rPr>
        <w:t>&lt;/html&gt;</w:t>
      </w:r>
    </w:p>
    <w:p w14:paraId="496C88FB" w14:textId="77777777" w:rsidR="00A5617D" w:rsidRDefault="00000000">
      <w:pPr>
        <w:pStyle w:val="Heading1"/>
      </w:pPr>
      <w:r>
        <w:t>Why this design?</w:t>
      </w:r>
    </w:p>
    <w:p w14:paraId="3AA883F6" w14:textId="77777777" w:rsidR="00A5617D" w:rsidRDefault="00000000">
      <w:pPr>
        <w:pStyle w:val="ListBullet"/>
      </w:pPr>
      <w:r>
        <w:t>DOM is the source of truth in this task: we are not storing data anywhere; we manipulate the live document tree.</w:t>
      </w:r>
    </w:p>
    <w:p w14:paraId="6DDB4D3B" w14:textId="1160C977" w:rsidR="00A5617D" w:rsidRDefault="00000000">
      <w:pPr>
        <w:pStyle w:val="ListBullet"/>
      </w:pPr>
      <w:r>
        <w:t xml:space="preserve">We guard against blank input with </w:t>
      </w:r>
      <w:proofErr w:type="gramStart"/>
      <w:r>
        <w:t>trim(</w:t>
      </w:r>
      <w:proofErr w:type="gramEnd"/>
      <w:r>
        <w:t xml:space="preserve">) + early return, so </w:t>
      </w:r>
      <w:r w:rsidR="0006516E">
        <w:t xml:space="preserve">you </w:t>
      </w:r>
      <w:r>
        <w:t>learn basic input validation.</w:t>
      </w:r>
    </w:p>
    <w:p w14:paraId="112EBA9C" w14:textId="77777777" w:rsidR="00A5617D" w:rsidRDefault="00000000">
      <w:pPr>
        <w:pStyle w:val="Heading1"/>
      </w:pPr>
      <w:r>
        <w:t>Assessment checklist</w:t>
      </w:r>
    </w:p>
    <w:p w14:paraId="48B9B4FC" w14:textId="77777777" w:rsidR="00A5617D" w:rsidRDefault="00000000">
      <w:pPr>
        <w:pStyle w:val="ListBullet"/>
      </w:pPr>
      <w:r>
        <w:t>Page shows 3 tasks on load.</w:t>
      </w:r>
    </w:p>
    <w:p w14:paraId="1760F7DF" w14:textId="77777777" w:rsidR="00A5617D" w:rsidRDefault="00000000">
      <w:pPr>
        <w:pStyle w:val="ListBullet"/>
      </w:pPr>
      <w:r>
        <w:t>Button click appends a new &lt;li&gt;.</w:t>
      </w:r>
    </w:p>
    <w:p w14:paraId="7E11F50F" w14:textId="77777777" w:rsidR="00A5617D" w:rsidRDefault="00000000">
      <w:pPr>
        <w:pStyle w:val="ListBullet"/>
      </w:pPr>
      <w:r>
        <w:t>No blank tasks are added.</w:t>
      </w:r>
    </w:p>
    <w:p w14:paraId="11F3327E" w14:textId="491DA42F" w:rsidR="00A5617D" w:rsidRDefault="00A5617D" w:rsidP="0006516E">
      <w:pPr>
        <w:pStyle w:val="ListBullet"/>
        <w:numPr>
          <w:ilvl w:val="0"/>
          <w:numId w:val="0"/>
        </w:numPr>
      </w:pPr>
    </w:p>
    <w:sectPr w:rsidR="00A56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181687">
    <w:abstractNumId w:val="8"/>
  </w:num>
  <w:num w:numId="2" w16cid:durableId="430200000">
    <w:abstractNumId w:val="6"/>
  </w:num>
  <w:num w:numId="3" w16cid:durableId="27226351">
    <w:abstractNumId w:val="5"/>
  </w:num>
  <w:num w:numId="4" w16cid:durableId="345788352">
    <w:abstractNumId w:val="4"/>
  </w:num>
  <w:num w:numId="5" w16cid:durableId="2045514776">
    <w:abstractNumId w:val="7"/>
  </w:num>
  <w:num w:numId="6" w16cid:durableId="595485591">
    <w:abstractNumId w:val="3"/>
  </w:num>
  <w:num w:numId="7" w16cid:durableId="360058321">
    <w:abstractNumId w:val="2"/>
  </w:num>
  <w:num w:numId="8" w16cid:durableId="1317611677">
    <w:abstractNumId w:val="1"/>
  </w:num>
  <w:num w:numId="9" w16cid:durableId="182369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16E"/>
    <w:rsid w:val="0015074B"/>
    <w:rsid w:val="0029639D"/>
    <w:rsid w:val="00326F90"/>
    <w:rsid w:val="00811B78"/>
    <w:rsid w:val="00A561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0474C"/>
  <w14:defaultImageDpi w14:val="300"/>
  <w15:docId w15:val="{6A3B6A15-6742-C243-82E7-4434252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Vishnu Ajith</cp:lastModifiedBy>
  <cp:revision>2</cp:revision>
  <dcterms:created xsi:type="dcterms:W3CDTF">2013-12-23T23:15:00Z</dcterms:created>
  <dcterms:modified xsi:type="dcterms:W3CDTF">2025-09-30T19:39:00Z</dcterms:modified>
  <cp:category/>
</cp:coreProperties>
</file>